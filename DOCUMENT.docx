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94BE9" w14:textId="77777777" w:rsidR="00AC0643" w:rsidRDefault="00AC0643" w:rsidP="00AC0643">
      <w:pPr>
        <w:pStyle w:val="Heading1"/>
      </w:pPr>
      <w:r>
        <w:t>ARCHITECTURE</w:t>
      </w:r>
    </w:p>
    <w:p w14:paraId="2BD21219" w14:textId="77777777" w:rsidR="00AC0643" w:rsidRDefault="00AC0643" w:rsidP="00AC0643">
      <w:pPr>
        <w:pStyle w:val="NormalWeb"/>
      </w:pPr>
      <w:r>
        <w:t xml:space="preserve">The system follows a </w:t>
      </w:r>
      <w:r>
        <w:rPr>
          <w:rStyle w:val="Strong"/>
        </w:rPr>
        <w:t>modular microservice-inspired architecture</w:t>
      </w:r>
      <w:r>
        <w:t xml:space="preserve"> where each component has a clear responsibility. This separation makes the system </w:t>
      </w:r>
      <w:r>
        <w:rPr>
          <w:rStyle w:val="Strong"/>
        </w:rPr>
        <w:t>scalable, maintainable, and testable</w:t>
      </w:r>
      <w:r>
        <w:t>.</w:t>
      </w:r>
    </w:p>
    <w:p w14:paraId="350D0480" w14:textId="77777777" w:rsidR="00AC0643" w:rsidRDefault="00000000" w:rsidP="00AC0643">
      <w:r>
        <w:pict w14:anchorId="23B30ABF">
          <v:rect id="_x0000_i1025" style="width:0;height:1.5pt" o:hralign="center" o:hrstd="t" o:hr="t" fillcolor="#a0a0a0" stroked="f"/>
        </w:pict>
      </w:r>
    </w:p>
    <w:p w14:paraId="4F727DE9" w14:textId="77777777" w:rsidR="00AC0643" w:rsidRDefault="00AC0643" w:rsidP="00AC0643">
      <w:pPr>
        <w:pStyle w:val="Heading2"/>
      </w:pPr>
      <w:r>
        <w:t>Components</w:t>
      </w:r>
    </w:p>
    <w:p w14:paraId="26A74F07" w14:textId="5CBF11EF" w:rsidR="00AC0643" w:rsidRPr="00AC0643" w:rsidRDefault="00AC0643" w:rsidP="00AC0643">
      <w:pPr>
        <w:pStyle w:val="NormalWeb"/>
        <w:numPr>
          <w:ilvl w:val="0"/>
          <w:numId w:val="10"/>
        </w:numPr>
        <w:rPr>
          <w:rFonts w:ascii="Abadi" w:hAnsi="Abadi"/>
        </w:rPr>
      </w:pPr>
      <w:proofErr w:type="spellStart"/>
      <w:r w:rsidRPr="00AC0643">
        <w:rPr>
          <w:rStyle w:val="Strong"/>
          <w:rFonts w:ascii="Abadi" w:hAnsi="Abadi"/>
        </w:rPr>
        <w:t>FastAPI</w:t>
      </w:r>
      <w:proofErr w:type="spellEnd"/>
      <w:r w:rsidRPr="00AC0643">
        <w:rPr>
          <w:rStyle w:val="Strong"/>
          <w:rFonts w:ascii="Abadi" w:hAnsi="Abadi"/>
        </w:rPr>
        <w:t xml:space="preserve"> Backend (</w:t>
      </w:r>
      <w:r w:rsidRPr="00AC0643">
        <w:rPr>
          <w:rStyle w:val="HTMLCode"/>
          <w:rFonts w:ascii="Abadi" w:eastAsiaTheme="majorEastAsia" w:hAnsi="Abadi"/>
          <w:b/>
          <w:bCs/>
        </w:rPr>
        <w:t>FastAPI.py</w:t>
      </w:r>
      <w:r>
        <w:rPr>
          <w:rStyle w:val="Strong"/>
          <w:rFonts w:ascii="Abadi" w:hAnsi="Abadi"/>
        </w:rPr>
        <w:t>)</w:t>
      </w:r>
    </w:p>
    <w:p w14:paraId="403417E3" w14:textId="77777777" w:rsidR="00AC0643" w:rsidRPr="00AC0643" w:rsidRDefault="00AC0643" w:rsidP="00AC0643">
      <w:pPr>
        <w:pStyle w:val="NormalWeb"/>
        <w:numPr>
          <w:ilvl w:val="1"/>
          <w:numId w:val="10"/>
        </w:numPr>
        <w:rPr>
          <w:rFonts w:ascii="Abadi" w:hAnsi="Abadi"/>
        </w:rPr>
      </w:pPr>
      <w:r w:rsidRPr="00AC0643">
        <w:rPr>
          <w:rFonts w:ascii="Abadi" w:hAnsi="Abadi"/>
        </w:rPr>
        <w:t xml:space="preserve">Acts as the </w:t>
      </w:r>
      <w:r w:rsidRPr="00AC0643">
        <w:rPr>
          <w:rStyle w:val="Strong"/>
          <w:rFonts w:ascii="Abadi" w:hAnsi="Abadi"/>
        </w:rPr>
        <w:t>orchestrator service</w:t>
      </w:r>
      <w:r w:rsidRPr="00AC0643">
        <w:rPr>
          <w:rFonts w:ascii="Abadi" w:hAnsi="Abadi"/>
        </w:rPr>
        <w:t>.</w:t>
      </w:r>
    </w:p>
    <w:p w14:paraId="298535B6" w14:textId="77777777" w:rsidR="00AC0643" w:rsidRPr="00AC0643" w:rsidRDefault="00AC0643" w:rsidP="00AC0643">
      <w:pPr>
        <w:pStyle w:val="NormalWeb"/>
        <w:numPr>
          <w:ilvl w:val="1"/>
          <w:numId w:val="10"/>
        </w:numPr>
        <w:rPr>
          <w:rFonts w:ascii="Abadi" w:hAnsi="Abadi"/>
        </w:rPr>
      </w:pPr>
      <w:r w:rsidRPr="00AC0643">
        <w:rPr>
          <w:rFonts w:ascii="Abadi" w:hAnsi="Abadi"/>
        </w:rPr>
        <w:t>Accepts API requests from the frontend (</w:t>
      </w:r>
      <w:r w:rsidRPr="00AC0643">
        <w:rPr>
          <w:rStyle w:val="HTMLCode"/>
          <w:rFonts w:ascii="Abadi" w:eastAsiaTheme="majorEastAsia" w:hAnsi="Abadi"/>
        </w:rPr>
        <w:t>/v1/items/</w:t>
      </w:r>
      <w:proofErr w:type="spellStart"/>
      <w:r w:rsidRPr="00AC0643">
        <w:rPr>
          <w:rStyle w:val="HTMLCode"/>
          <w:rFonts w:ascii="Abadi" w:eastAsiaTheme="majorEastAsia" w:hAnsi="Abadi"/>
        </w:rPr>
        <w:t>analyze</w:t>
      </w:r>
      <w:proofErr w:type="spellEnd"/>
      <w:r w:rsidRPr="00AC0643">
        <w:rPr>
          <w:rFonts w:ascii="Abadi" w:hAnsi="Abadi"/>
        </w:rPr>
        <w:t>).</w:t>
      </w:r>
    </w:p>
    <w:p w14:paraId="766A3D36" w14:textId="77777777" w:rsidR="00AC0643" w:rsidRPr="00AC0643" w:rsidRDefault="00AC0643" w:rsidP="00AC0643">
      <w:pPr>
        <w:pStyle w:val="NormalWeb"/>
        <w:numPr>
          <w:ilvl w:val="1"/>
          <w:numId w:val="10"/>
        </w:numPr>
        <w:rPr>
          <w:rFonts w:ascii="Abadi" w:hAnsi="Abadi"/>
        </w:rPr>
      </w:pPr>
      <w:r w:rsidRPr="00AC0643">
        <w:rPr>
          <w:rFonts w:ascii="Abadi" w:hAnsi="Abadi"/>
        </w:rPr>
        <w:t>Validates input (ensures exactly 4 valid, publicly accessible image URLs).</w:t>
      </w:r>
    </w:p>
    <w:p w14:paraId="64BB465D" w14:textId="77777777" w:rsidR="00AC0643" w:rsidRPr="00AC0643" w:rsidRDefault="00AC0643" w:rsidP="00AC0643">
      <w:pPr>
        <w:pStyle w:val="NormalWeb"/>
        <w:numPr>
          <w:ilvl w:val="1"/>
          <w:numId w:val="10"/>
        </w:numPr>
        <w:rPr>
          <w:rFonts w:ascii="Abadi" w:hAnsi="Abadi"/>
        </w:rPr>
      </w:pPr>
      <w:r w:rsidRPr="00AC0643">
        <w:rPr>
          <w:rFonts w:ascii="Abadi" w:hAnsi="Abadi"/>
        </w:rPr>
        <w:t xml:space="preserve">Calls three different model services in </w:t>
      </w:r>
      <w:r w:rsidRPr="00AC0643">
        <w:rPr>
          <w:rStyle w:val="Strong"/>
          <w:rFonts w:ascii="Abadi" w:hAnsi="Abadi"/>
        </w:rPr>
        <w:t>parallel threads</w:t>
      </w:r>
      <w:r w:rsidRPr="00AC0643">
        <w:rPr>
          <w:rFonts w:ascii="Abadi" w:hAnsi="Abadi"/>
        </w:rPr>
        <w:t>:</w:t>
      </w:r>
    </w:p>
    <w:p w14:paraId="7F874076" w14:textId="77777777" w:rsidR="00AC0643" w:rsidRPr="00AC0643" w:rsidRDefault="00AC0643" w:rsidP="00AC0643">
      <w:pPr>
        <w:pStyle w:val="NormalWeb"/>
        <w:numPr>
          <w:ilvl w:val="2"/>
          <w:numId w:val="10"/>
        </w:numPr>
        <w:rPr>
          <w:rFonts w:ascii="Abadi" w:hAnsi="Abadi"/>
        </w:rPr>
      </w:pPr>
      <w:r w:rsidRPr="00AC0643">
        <w:rPr>
          <w:rStyle w:val="Strong"/>
          <w:rFonts w:ascii="Abadi" w:hAnsi="Abadi"/>
        </w:rPr>
        <w:t>Gemini Vision (gemini-2.5-flash)</w:t>
      </w:r>
      <w:r w:rsidRPr="00AC0643">
        <w:rPr>
          <w:rFonts w:ascii="Abadi" w:hAnsi="Abadi"/>
        </w:rPr>
        <w:t xml:space="preserve"> </w:t>
      </w:r>
      <w:r w:rsidRPr="00AC0643">
        <w:rPr>
          <w:rFonts w:ascii="Arial" w:hAnsi="Arial" w:cs="Arial"/>
        </w:rPr>
        <w:t>→</w:t>
      </w:r>
      <w:r w:rsidRPr="00AC0643">
        <w:rPr>
          <w:rFonts w:ascii="Abadi" w:hAnsi="Abadi"/>
        </w:rPr>
        <w:t xml:space="preserve"> extracts semantic attributes such as category, brand, material, style, fit.</w:t>
      </w:r>
    </w:p>
    <w:p w14:paraId="02C0F78A" w14:textId="04B5C571" w:rsidR="00AC0643" w:rsidRPr="00AC0643" w:rsidRDefault="00AC0643" w:rsidP="00AC0643">
      <w:pPr>
        <w:pStyle w:val="NormalWeb"/>
        <w:numPr>
          <w:ilvl w:val="2"/>
          <w:numId w:val="10"/>
        </w:numPr>
        <w:rPr>
          <w:rFonts w:ascii="Abadi" w:hAnsi="Abadi"/>
        </w:rPr>
      </w:pPr>
      <w:r w:rsidRPr="00AC0643">
        <w:rPr>
          <w:rStyle w:val="Strong"/>
          <w:rFonts w:ascii="Abadi" w:hAnsi="Abadi"/>
        </w:rPr>
        <w:t>Google Cloud Vision</w:t>
      </w:r>
      <w:r w:rsidR="0028366A">
        <w:rPr>
          <w:rStyle w:val="Strong"/>
          <w:rFonts w:ascii="Abadi" w:hAnsi="Abadi"/>
        </w:rPr>
        <w:t xml:space="preserve"> (Heuristic Model)</w:t>
      </w:r>
      <w:r w:rsidRPr="00AC0643">
        <w:rPr>
          <w:rFonts w:ascii="Abadi" w:hAnsi="Abadi"/>
        </w:rPr>
        <w:t xml:space="preserve"> </w:t>
      </w:r>
      <w:r w:rsidRPr="00AC0643">
        <w:rPr>
          <w:rFonts w:ascii="Arial" w:hAnsi="Arial" w:cs="Arial"/>
        </w:rPr>
        <w:t>→</w:t>
      </w:r>
      <w:r w:rsidRPr="00AC0643">
        <w:rPr>
          <w:rFonts w:ascii="Abadi" w:hAnsi="Abadi"/>
        </w:rPr>
        <w:t xml:space="preserve"> specialized for low-level tasks, here used for </w:t>
      </w:r>
      <w:proofErr w:type="spellStart"/>
      <w:r w:rsidRPr="00AC0643">
        <w:rPr>
          <w:rFonts w:ascii="Abadi" w:hAnsi="Abadi"/>
        </w:rPr>
        <w:t>color</w:t>
      </w:r>
      <w:proofErr w:type="spellEnd"/>
      <w:r w:rsidRPr="00AC0643">
        <w:rPr>
          <w:rFonts w:ascii="Abadi" w:hAnsi="Abadi"/>
        </w:rPr>
        <w:t xml:space="preserve"> classification.</w:t>
      </w:r>
    </w:p>
    <w:p w14:paraId="3FE52899" w14:textId="593DF115" w:rsidR="00AC0643" w:rsidRPr="00AC0643" w:rsidRDefault="00AC0643" w:rsidP="00AC0643">
      <w:pPr>
        <w:pStyle w:val="NormalWeb"/>
        <w:numPr>
          <w:ilvl w:val="2"/>
          <w:numId w:val="10"/>
        </w:numPr>
        <w:rPr>
          <w:rFonts w:ascii="Abadi" w:hAnsi="Abadi"/>
        </w:rPr>
      </w:pPr>
      <w:r w:rsidRPr="00AC0643">
        <w:rPr>
          <w:rStyle w:val="Strong"/>
          <w:rFonts w:ascii="Abadi" w:hAnsi="Abadi"/>
        </w:rPr>
        <w:t xml:space="preserve">Meta </w:t>
      </w:r>
      <w:proofErr w:type="spellStart"/>
      <w:r w:rsidRPr="00AC0643">
        <w:rPr>
          <w:rStyle w:val="Strong"/>
          <w:rFonts w:ascii="Abadi" w:hAnsi="Abadi"/>
        </w:rPr>
        <w:t>LLaMA</w:t>
      </w:r>
      <w:proofErr w:type="spellEnd"/>
      <w:r w:rsidRPr="00AC0643">
        <w:rPr>
          <w:rFonts w:ascii="Abadi" w:hAnsi="Abadi"/>
        </w:rPr>
        <w:t xml:space="preserve"> </w:t>
      </w:r>
      <w:r w:rsidR="0028366A" w:rsidRPr="0028366A">
        <w:rPr>
          <w:rFonts w:ascii="Abadi" w:hAnsi="Abadi"/>
          <w:b/>
          <w:bCs/>
        </w:rPr>
        <w:t>(LLM Call)</w:t>
      </w:r>
      <w:r w:rsidR="0028366A">
        <w:rPr>
          <w:rFonts w:ascii="Abadi" w:hAnsi="Abadi"/>
        </w:rPr>
        <w:t xml:space="preserve"> </w:t>
      </w:r>
      <w:r w:rsidRPr="00AC0643">
        <w:rPr>
          <w:rFonts w:ascii="Arial" w:hAnsi="Arial" w:cs="Arial"/>
        </w:rPr>
        <w:t>→</w:t>
      </w:r>
      <w:r w:rsidRPr="00AC0643">
        <w:rPr>
          <w:rFonts w:ascii="Abadi" w:hAnsi="Abadi"/>
        </w:rPr>
        <w:t xml:space="preserve"> handles structured clothing attributes like sleeve length, neckline, closure type.</w:t>
      </w:r>
    </w:p>
    <w:p w14:paraId="555349A7" w14:textId="77777777" w:rsidR="00AC0643" w:rsidRPr="00AC0643" w:rsidRDefault="00AC0643" w:rsidP="00AC0643">
      <w:pPr>
        <w:pStyle w:val="NormalWeb"/>
        <w:numPr>
          <w:ilvl w:val="1"/>
          <w:numId w:val="10"/>
        </w:numPr>
        <w:rPr>
          <w:rFonts w:ascii="Abadi" w:hAnsi="Abadi"/>
        </w:rPr>
      </w:pPr>
      <w:r w:rsidRPr="00AC0643">
        <w:rPr>
          <w:rFonts w:ascii="Abadi" w:hAnsi="Abadi"/>
        </w:rPr>
        <w:t>Aggregates responses from all models, logs timing for each, and prepares a unified JSON response.</w:t>
      </w:r>
    </w:p>
    <w:p w14:paraId="773D74DD" w14:textId="77777777" w:rsidR="00AC0643" w:rsidRPr="00AC0643" w:rsidRDefault="00AC0643" w:rsidP="00AC0643">
      <w:pPr>
        <w:pStyle w:val="NormalWeb"/>
        <w:numPr>
          <w:ilvl w:val="0"/>
          <w:numId w:val="10"/>
        </w:numPr>
        <w:rPr>
          <w:rFonts w:ascii="Abadi" w:hAnsi="Abadi"/>
        </w:rPr>
      </w:pPr>
      <w:r w:rsidRPr="00AC0643">
        <w:rPr>
          <w:rStyle w:val="Strong"/>
          <w:rFonts w:ascii="Abadi" w:hAnsi="Abadi"/>
        </w:rPr>
        <w:t>PostgreSQL Database</w:t>
      </w:r>
    </w:p>
    <w:p w14:paraId="0BB94364" w14:textId="77777777" w:rsidR="00AC0643" w:rsidRPr="00AC0643" w:rsidRDefault="00AC0643" w:rsidP="00AC0643">
      <w:pPr>
        <w:pStyle w:val="NormalWeb"/>
        <w:numPr>
          <w:ilvl w:val="1"/>
          <w:numId w:val="10"/>
        </w:numPr>
        <w:rPr>
          <w:rFonts w:ascii="Abadi" w:hAnsi="Abadi"/>
        </w:rPr>
      </w:pPr>
      <w:r w:rsidRPr="00AC0643">
        <w:rPr>
          <w:rFonts w:ascii="Abadi" w:hAnsi="Abadi"/>
        </w:rPr>
        <w:t xml:space="preserve">Stores inference results in a table called </w:t>
      </w:r>
      <w:proofErr w:type="spellStart"/>
      <w:r w:rsidRPr="00AC0643">
        <w:rPr>
          <w:rStyle w:val="HTMLCode"/>
          <w:rFonts w:ascii="Abadi" w:eastAsiaTheme="majorEastAsia" w:hAnsi="Abadi"/>
        </w:rPr>
        <w:t>inference_results</w:t>
      </w:r>
      <w:proofErr w:type="spellEnd"/>
      <w:r w:rsidRPr="00AC0643">
        <w:rPr>
          <w:rFonts w:ascii="Abadi" w:hAnsi="Abadi"/>
        </w:rPr>
        <w:t>.</w:t>
      </w:r>
    </w:p>
    <w:p w14:paraId="5D5B059B" w14:textId="77777777" w:rsidR="00AC0643" w:rsidRPr="00AC0643" w:rsidRDefault="00AC0643" w:rsidP="00AC0643">
      <w:pPr>
        <w:pStyle w:val="NormalWeb"/>
        <w:numPr>
          <w:ilvl w:val="1"/>
          <w:numId w:val="10"/>
        </w:numPr>
        <w:rPr>
          <w:rFonts w:ascii="Abadi" w:hAnsi="Abadi"/>
        </w:rPr>
      </w:pPr>
      <w:r w:rsidRPr="00AC0643">
        <w:rPr>
          <w:rFonts w:ascii="Abadi" w:hAnsi="Abadi"/>
        </w:rPr>
        <w:t xml:space="preserve">Uses </w:t>
      </w:r>
      <w:r w:rsidRPr="00AC0643">
        <w:rPr>
          <w:rStyle w:val="Strong"/>
          <w:rFonts w:ascii="Abadi" w:hAnsi="Abadi"/>
        </w:rPr>
        <w:t>JSONB columns</w:t>
      </w:r>
      <w:r w:rsidRPr="00AC0643">
        <w:rPr>
          <w:rFonts w:ascii="Abadi" w:hAnsi="Abadi"/>
        </w:rPr>
        <w:t xml:space="preserve"> for </w:t>
      </w:r>
      <w:r w:rsidRPr="00AC0643">
        <w:rPr>
          <w:rStyle w:val="HTMLCode"/>
          <w:rFonts w:ascii="Abadi" w:eastAsiaTheme="majorEastAsia" w:hAnsi="Abadi"/>
        </w:rPr>
        <w:t>attributes</w:t>
      </w:r>
      <w:r w:rsidRPr="00AC0643">
        <w:rPr>
          <w:rFonts w:ascii="Abadi" w:hAnsi="Abadi"/>
        </w:rPr>
        <w:t xml:space="preserve">, </w:t>
      </w:r>
      <w:proofErr w:type="spellStart"/>
      <w:r w:rsidRPr="00AC0643">
        <w:rPr>
          <w:rStyle w:val="HTMLCode"/>
          <w:rFonts w:ascii="Abadi" w:eastAsiaTheme="majorEastAsia" w:hAnsi="Abadi"/>
        </w:rPr>
        <w:t>model_info</w:t>
      </w:r>
      <w:proofErr w:type="spellEnd"/>
      <w:r w:rsidRPr="00AC0643">
        <w:rPr>
          <w:rFonts w:ascii="Abadi" w:hAnsi="Abadi"/>
        </w:rPr>
        <w:t xml:space="preserve">, and </w:t>
      </w:r>
      <w:r w:rsidRPr="00AC0643">
        <w:rPr>
          <w:rStyle w:val="HTMLCode"/>
          <w:rFonts w:ascii="Abadi" w:eastAsiaTheme="majorEastAsia" w:hAnsi="Abadi"/>
        </w:rPr>
        <w:t>processing</w:t>
      </w:r>
      <w:r w:rsidRPr="00AC0643">
        <w:rPr>
          <w:rFonts w:ascii="Abadi" w:hAnsi="Abadi"/>
        </w:rPr>
        <w:t xml:space="preserve"> metadata.</w:t>
      </w:r>
    </w:p>
    <w:p w14:paraId="07F2E095" w14:textId="77777777" w:rsidR="00AC0643" w:rsidRPr="00AC0643" w:rsidRDefault="00AC0643" w:rsidP="00AC0643">
      <w:pPr>
        <w:pStyle w:val="NormalWeb"/>
        <w:numPr>
          <w:ilvl w:val="1"/>
          <w:numId w:val="10"/>
        </w:numPr>
        <w:rPr>
          <w:rFonts w:ascii="Abadi" w:hAnsi="Abadi"/>
        </w:rPr>
      </w:pPr>
      <w:r w:rsidRPr="00AC0643">
        <w:rPr>
          <w:rFonts w:ascii="Abadi" w:hAnsi="Abadi"/>
        </w:rPr>
        <w:t>This makes it efficient to query attributes (e.g., “find all Polo shirts with long sleeves”) and easy to extend if more attributes are added later.</w:t>
      </w:r>
    </w:p>
    <w:p w14:paraId="0B9E5C5E" w14:textId="77777777" w:rsidR="00AC0643" w:rsidRPr="00AC0643" w:rsidRDefault="00AC0643" w:rsidP="00AC0643">
      <w:pPr>
        <w:pStyle w:val="NormalWeb"/>
        <w:numPr>
          <w:ilvl w:val="1"/>
          <w:numId w:val="10"/>
        </w:numPr>
        <w:rPr>
          <w:rFonts w:ascii="Abadi" w:hAnsi="Abadi"/>
        </w:rPr>
      </w:pPr>
      <w:r w:rsidRPr="00AC0643">
        <w:rPr>
          <w:rFonts w:ascii="Abadi" w:hAnsi="Abadi"/>
        </w:rPr>
        <w:t>Provides persistence so results are not lost between API calls.</w:t>
      </w:r>
    </w:p>
    <w:p w14:paraId="554A4A61" w14:textId="77777777" w:rsidR="00AC0643" w:rsidRPr="00AC0643" w:rsidRDefault="00AC0643" w:rsidP="00AC0643">
      <w:pPr>
        <w:pStyle w:val="NormalWeb"/>
        <w:numPr>
          <w:ilvl w:val="0"/>
          <w:numId w:val="10"/>
        </w:numPr>
        <w:rPr>
          <w:rFonts w:ascii="Abadi" w:hAnsi="Abadi"/>
        </w:rPr>
      </w:pPr>
      <w:proofErr w:type="spellStart"/>
      <w:r w:rsidRPr="00AC0643">
        <w:rPr>
          <w:rStyle w:val="Strong"/>
          <w:rFonts w:ascii="Abadi" w:hAnsi="Abadi"/>
        </w:rPr>
        <w:t>Streamlit</w:t>
      </w:r>
      <w:proofErr w:type="spellEnd"/>
      <w:r w:rsidRPr="00AC0643">
        <w:rPr>
          <w:rStyle w:val="Strong"/>
          <w:rFonts w:ascii="Abadi" w:hAnsi="Abadi"/>
        </w:rPr>
        <w:t xml:space="preserve"> Frontend (</w:t>
      </w:r>
      <w:r w:rsidRPr="00AC0643">
        <w:rPr>
          <w:rStyle w:val="HTMLCode"/>
          <w:rFonts w:ascii="Abadi" w:eastAsiaTheme="majorEastAsia" w:hAnsi="Abadi"/>
          <w:b/>
          <w:bCs/>
        </w:rPr>
        <w:t>frontend.py</w:t>
      </w:r>
      <w:r w:rsidRPr="00AC0643">
        <w:rPr>
          <w:rStyle w:val="Strong"/>
          <w:rFonts w:ascii="Abadi" w:hAnsi="Abadi"/>
        </w:rPr>
        <w:t>)</w:t>
      </w:r>
    </w:p>
    <w:p w14:paraId="1E1448FA" w14:textId="77777777" w:rsidR="00AC0643" w:rsidRPr="00AC0643" w:rsidRDefault="00AC0643" w:rsidP="00AC0643">
      <w:pPr>
        <w:pStyle w:val="NormalWeb"/>
        <w:numPr>
          <w:ilvl w:val="1"/>
          <w:numId w:val="10"/>
        </w:numPr>
        <w:rPr>
          <w:rFonts w:ascii="Abadi" w:hAnsi="Abadi"/>
        </w:rPr>
      </w:pPr>
      <w:r w:rsidRPr="00AC0643">
        <w:rPr>
          <w:rFonts w:ascii="Abadi" w:hAnsi="Abadi"/>
        </w:rPr>
        <w:t>Lightweight UI for end-users.</w:t>
      </w:r>
    </w:p>
    <w:p w14:paraId="0B405B37" w14:textId="77777777" w:rsidR="00AC0643" w:rsidRPr="00AC0643" w:rsidRDefault="00AC0643" w:rsidP="00AC0643">
      <w:pPr>
        <w:pStyle w:val="NormalWeb"/>
        <w:numPr>
          <w:ilvl w:val="1"/>
          <w:numId w:val="10"/>
        </w:numPr>
        <w:rPr>
          <w:rFonts w:ascii="Abadi" w:hAnsi="Abadi"/>
        </w:rPr>
      </w:pPr>
      <w:r w:rsidRPr="00AC0643">
        <w:rPr>
          <w:rFonts w:ascii="Abadi" w:hAnsi="Abadi"/>
        </w:rPr>
        <w:t>Allows users to paste or upload 4 image URLs.</w:t>
      </w:r>
    </w:p>
    <w:p w14:paraId="3EF80FE4" w14:textId="77777777" w:rsidR="00AC0643" w:rsidRPr="00AC0643" w:rsidRDefault="00AC0643" w:rsidP="00AC0643">
      <w:pPr>
        <w:pStyle w:val="NormalWeb"/>
        <w:numPr>
          <w:ilvl w:val="1"/>
          <w:numId w:val="10"/>
        </w:numPr>
        <w:rPr>
          <w:rFonts w:ascii="Abadi" w:hAnsi="Abadi"/>
        </w:rPr>
      </w:pPr>
      <w:r w:rsidRPr="00AC0643">
        <w:rPr>
          <w:rFonts w:ascii="Abadi" w:hAnsi="Abadi"/>
        </w:rPr>
        <w:t xml:space="preserve">Sends a request to the </w:t>
      </w:r>
      <w:proofErr w:type="spellStart"/>
      <w:r w:rsidRPr="00AC0643">
        <w:rPr>
          <w:rFonts w:ascii="Abadi" w:hAnsi="Abadi"/>
        </w:rPr>
        <w:t>FastAPI</w:t>
      </w:r>
      <w:proofErr w:type="spellEnd"/>
      <w:r w:rsidRPr="00AC0643">
        <w:rPr>
          <w:rFonts w:ascii="Abadi" w:hAnsi="Abadi"/>
        </w:rPr>
        <w:t xml:space="preserve"> backend and displays the results (category, brand, </w:t>
      </w:r>
      <w:proofErr w:type="spellStart"/>
      <w:r w:rsidRPr="00AC0643">
        <w:rPr>
          <w:rFonts w:ascii="Abadi" w:hAnsi="Abadi"/>
        </w:rPr>
        <w:t>color</w:t>
      </w:r>
      <w:proofErr w:type="spellEnd"/>
      <w:r w:rsidRPr="00AC0643">
        <w:rPr>
          <w:rFonts w:ascii="Abadi" w:hAnsi="Abadi"/>
        </w:rPr>
        <w:t>, style, etc.) in a clean dashboard format.</w:t>
      </w:r>
    </w:p>
    <w:p w14:paraId="4D867F89" w14:textId="77777777" w:rsidR="00AC0643" w:rsidRDefault="00AC0643" w:rsidP="00AC0643">
      <w:pPr>
        <w:pStyle w:val="NormalWeb"/>
        <w:numPr>
          <w:ilvl w:val="1"/>
          <w:numId w:val="10"/>
        </w:numPr>
      </w:pPr>
      <w:r w:rsidRPr="00AC0643">
        <w:rPr>
          <w:rFonts w:ascii="Abadi" w:hAnsi="Abadi"/>
        </w:rPr>
        <w:t>Useful for demos, validation, and quick iteration.</w:t>
      </w:r>
    </w:p>
    <w:p w14:paraId="3BD77F37" w14:textId="77777777" w:rsidR="00AC0643" w:rsidRDefault="00000000" w:rsidP="00AC0643">
      <w:r>
        <w:pict w14:anchorId="26AFFEE8">
          <v:rect id="_x0000_i1026" style="width:0;height:1.5pt" o:hralign="center" o:hrstd="t" o:hr="t" fillcolor="#a0a0a0" stroked="f"/>
        </w:pict>
      </w:r>
    </w:p>
    <w:p w14:paraId="6F28FD4B" w14:textId="77777777" w:rsidR="0028366A" w:rsidRDefault="0028366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55382FA7" w14:textId="3856A5F2" w:rsidR="00AC0643" w:rsidRDefault="00AC0643" w:rsidP="00AC0643">
      <w:pPr>
        <w:pStyle w:val="Heading2"/>
      </w:pPr>
      <w:r>
        <w:lastRenderedPageBreak/>
        <w:t>Data Flow</w:t>
      </w:r>
    </w:p>
    <w:p w14:paraId="67890F3A" w14:textId="77777777" w:rsidR="00AC0643" w:rsidRPr="00AC0643" w:rsidRDefault="00AC0643" w:rsidP="00AC0643">
      <w:pPr>
        <w:pStyle w:val="NormalWeb"/>
        <w:numPr>
          <w:ilvl w:val="0"/>
          <w:numId w:val="11"/>
        </w:numPr>
        <w:rPr>
          <w:rFonts w:ascii="Abadi" w:hAnsi="Abadi"/>
        </w:rPr>
      </w:pPr>
      <w:r w:rsidRPr="00AC0643">
        <w:rPr>
          <w:rStyle w:val="Strong"/>
          <w:rFonts w:ascii="Abadi" w:hAnsi="Abadi"/>
        </w:rPr>
        <w:t>User Interaction</w:t>
      </w:r>
    </w:p>
    <w:p w14:paraId="101A240D" w14:textId="77777777" w:rsidR="00AC0643" w:rsidRPr="00AC0643" w:rsidRDefault="00AC0643" w:rsidP="00AC0643">
      <w:pPr>
        <w:pStyle w:val="NormalWeb"/>
        <w:numPr>
          <w:ilvl w:val="1"/>
          <w:numId w:val="11"/>
        </w:numPr>
        <w:rPr>
          <w:rFonts w:ascii="Abadi" w:hAnsi="Abadi"/>
        </w:rPr>
      </w:pPr>
      <w:r w:rsidRPr="00AC0643">
        <w:rPr>
          <w:rFonts w:ascii="Abadi" w:hAnsi="Abadi"/>
        </w:rPr>
        <w:t xml:space="preserve">The user enters 4 image URLs into the </w:t>
      </w:r>
      <w:proofErr w:type="spellStart"/>
      <w:r w:rsidRPr="00AC0643">
        <w:rPr>
          <w:rFonts w:ascii="Abadi" w:hAnsi="Abadi"/>
        </w:rPr>
        <w:t>Streamlit</w:t>
      </w:r>
      <w:proofErr w:type="spellEnd"/>
      <w:r w:rsidRPr="00AC0643">
        <w:rPr>
          <w:rFonts w:ascii="Abadi" w:hAnsi="Abadi"/>
        </w:rPr>
        <w:t xml:space="preserve"> UI.</w:t>
      </w:r>
    </w:p>
    <w:p w14:paraId="55E5C37D" w14:textId="77777777" w:rsidR="00AC0643" w:rsidRPr="00AC0643" w:rsidRDefault="00AC0643" w:rsidP="00AC0643">
      <w:pPr>
        <w:pStyle w:val="NormalWeb"/>
        <w:numPr>
          <w:ilvl w:val="0"/>
          <w:numId w:val="11"/>
        </w:numPr>
        <w:rPr>
          <w:rFonts w:ascii="Abadi" w:hAnsi="Abadi"/>
        </w:rPr>
      </w:pPr>
      <w:r w:rsidRPr="00AC0643">
        <w:rPr>
          <w:rStyle w:val="Strong"/>
          <w:rFonts w:ascii="Abadi" w:hAnsi="Abadi"/>
        </w:rPr>
        <w:t>Request Validation</w:t>
      </w:r>
    </w:p>
    <w:p w14:paraId="6A897829" w14:textId="77777777" w:rsidR="00AC0643" w:rsidRPr="00AC0643" w:rsidRDefault="00AC0643" w:rsidP="00AC0643">
      <w:pPr>
        <w:pStyle w:val="NormalWeb"/>
        <w:numPr>
          <w:ilvl w:val="1"/>
          <w:numId w:val="11"/>
        </w:numPr>
        <w:rPr>
          <w:rFonts w:ascii="Abadi" w:hAnsi="Abadi"/>
        </w:rPr>
      </w:pPr>
      <w:r w:rsidRPr="00AC0643">
        <w:rPr>
          <w:rFonts w:ascii="Abadi" w:hAnsi="Abadi"/>
        </w:rPr>
        <w:t xml:space="preserve">The frontend sends a POST request to the </w:t>
      </w:r>
      <w:proofErr w:type="spellStart"/>
      <w:r w:rsidRPr="00AC0643">
        <w:rPr>
          <w:rFonts w:ascii="Abadi" w:hAnsi="Abadi"/>
        </w:rPr>
        <w:t>FastAPI</w:t>
      </w:r>
      <w:proofErr w:type="spellEnd"/>
      <w:r w:rsidRPr="00AC0643">
        <w:rPr>
          <w:rFonts w:ascii="Abadi" w:hAnsi="Abadi"/>
        </w:rPr>
        <w:t xml:space="preserve"> backend.</w:t>
      </w:r>
    </w:p>
    <w:p w14:paraId="36D3B05C" w14:textId="77777777" w:rsidR="00AC0643" w:rsidRPr="00AC0643" w:rsidRDefault="00AC0643" w:rsidP="00AC0643">
      <w:pPr>
        <w:pStyle w:val="NormalWeb"/>
        <w:numPr>
          <w:ilvl w:val="1"/>
          <w:numId w:val="11"/>
        </w:numPr>
        <w:rPr>
          <w:rFonts w:ascii="Abadi" w:hAnsi="Abadi"/>
        </w:rPr>
      </w:pPr>
      <w:r w:rsidRPr="00AC0643">
        <w:rPr>
          <w:rFonts w:ascii="Abadi" w:hAnsi="Abadi"/>
        </w:rPr>
        <w:t xml:space="preserve">Backend ensures images are valid, publicly accessible, and </w:t>
      </w:r>
      <w:r w:rsidRPr="00AC0643">
        <w:rPr>
          <w:rFonts w:ascii="Cambria Math" w:hAnsi="Cambria Math" w:cs="Cambria Math"/>
        </w:rPr>
        <w:t>≤</w:t>
      </w:r>
      <w:r w:rsidRPr="00AC0643">
        <w:rPr>
          <w:rFonts w:ascii="Abadi" w:hAnsi="Abadi"/>
        </w:rPr>
        <w:t>10MB.</w:t>
      </w:r>
    </w:p>
    <w:p w14:paraId="72218FBD" w14:textId="77777777" w:rsidR="00AC0643" w:rsidRPr="00AC0643" w:rsidRDefault="00AC0643" w:rsidP="00AC0643">
      <w:pPr>
        <w:pStyle w:val="NormalWeb"/>
        <w:numPr>
          <w:ilvl w:val="1"/>
          <w:numId w:val="11"/>
        </w:numPr>
        <w:rPr>
          <w:rFonts w:ascii="Abadi" w:hAnsi="Abadi"/>
        </w:rPr>
      </w:pPr>
      <w:r w:rsidRPr="00AC0643">
        <w:rPr>
          <w:rFonts w:ascii="Abadi" w:hAnsi="Abadi"/>
        </w:rPr>
        <w:t>If validation fails, an error JSON is returned.</w:t>
      </w:r>
    </w:p>
    <w:p w14:paraId="0C942918" w14:textId="77777777" w:rsidR="00AC0643" w:rsidRPr="00AC0643" w:rsidRDefault="00AC0643" w:rsidP="00AC0643">
      <w:pPr>
        <w:pStyle w:val="NormalWeb"/>
        <w:numPr>
          <w:ilvl w:val="0"/>
          <w:numId w:val="11"/>
        </w:numPr>
        <w:rPr>
          <w:rFonts w:ascii="Abadi" w:hAnsi="Abadi"/>
        </w:rPr>
      </w:pPr>
      <w:r w:rsidRPr="00AC0643">
        <w:rPr>
          <w:rStyle w:val="Strong"/>
          <w:rFonts w:ascii="Abadi" w:hAnsi="Abadi"/>
        </w:rPr>
        <w:t>Model Orchestration</w:t>
      </w:r>
    </w:p>
    <w:p w14:paraId="2AF932B2" w14:textId="77777777" w:rsidR="00AC0643" w:rsidRPr="00AC0643" w:rsidRDefault="00AC0643" w:rsidP="00AC0643">
      <w:pPr>
        <w:pStyle w:val="NormalWeb"/>
        <w:numPr>
          <w:ilvl w:val="1"/>
          <w:numId w:val="11"/>
        </w:numPr>
        <w:rPr>
          <w:rFonts w:ascii="Abadi" w:hAnsi="Abadi"/>
        </w:rPr>
      </w:pPr>
      <w:proofErr w:type="spellStart"/>
      <w:r w:rsidRPr="00AC0643">
        <w:rPr>
          <w:rFonts w:ascii="Abadi" w:hAnsi="Abadi"/>
        </w:rPr>
        <w:t>FastAPI</w:t>
      </w:r>
      <w:proofErr w:type="spellEnd"/>
      <w:r w:rsidRPr="00AC0643">
        <w:rPr>
          <w:rFonts w:ascii="Abadi" w:hAnsi="Abadi"/>
        </w:rPr>
        <w:t xml:space="preserve"> launches 3 worker threads (Gemini, Cloud Vision, </w:t>
      </w:r>
      <w:proofErr w:type="spellStart"/>
      <w:r w:rsidRPr="00AC0643">
        <w:rPr>
          <w:rFonts w:ascii="Abadi" w:hAnsi="Abadi"/>
        </w:rPr>
        <w:t>LLaMA</w:t>
      </w:r>
      <w:proofErr w:type="spellEnd"/>
      <w:r w:rsidRPr="00AC0643">
        <w:rPr>
          <w:rFonts w:ascii="Abadi" w:hAnsi="Abadi"/>
        </w:rPr>
        <w:t>).</w:t>
      </w:r>
    </w:p>
    <w:p w14:paraId="351A9A40" w14:textId="77777777" w:rsidR="00AC0643" w:rsidRPr="00AC0643" w:rsidRDefault="00AC0643" w:rsidP="00AC0643">
      <w:pPr>
        <w:pStyle w:val="NormalWeb"/>
        <w:numPr>
          <w:ilvl w:val="1"/>
          <w:numId w:val="11"/>
        </w:numPr>
        <w:rPr>
          <w:rFonts w:ascii="Abadi" w:hAnsi="Abadi"/>
        </w:rPr>
      </w:pPr>
      <w:r w:rsidRPr="00AC0643">
        <w:rPr>
          <w:rFonts w:ascii="Abadi" w:hAnsi="Abadi"/>
        </w:rPr>
        <w:t>Each thread processes its assigned attributes.</w:t>
      </w:r>
    </w:p>
    <w:p w14:paraId="589C5CF2" w14:textId="77777777" w:rsidR="00AC0643" w:rsidRPr="00AC0643" w:rsidRDefault="00AC0643" w:rsidP="00AC0643">
      <w:pPr>
        <w:pStyle w:val="NormalWeb"/>
        <w:numPr>
          <w:ilvl w:val="1"/>
          <w:numId w:val="11"/>
        </w:numPr>
        <w:rPr>
          <w:rFonts w:ascii="Abadi" w:hAnsi="Abadi"/>
        </w:rPr>
      </w:pPr>
      <w:r w:rsidRPr="00AC0643">
        <w:rPr>
          <w:rFonts w:ascii="Abadi" w:hAnsi="Abadi"/>
        </w:rPr>
        <w:t xml:space="preserve">Failures in any single model are logged, and default </w:t>
      </w:r>
      <w:r w:rsidRPr="00AC0643">
        <w:rPr>
          <w:rStyle w:val="HTMLCode"/>
          <w:rFonts w:ascii="Abadi" w:eastAsiaTheme="majorEastAsia" w:hAnsi="Abadi"/>
        </w:rPr>
        <w:t>"unknown"</w:t>
      </w:r>
      <w:r w:rsidRPr="00AC0643">
        <w:rPr>
          <w:rFonts w:ascii="Abadi" w:hAnsi="Abadi"/>
        </w:rPr>
        <w:t xml:space="preserve"> values are returned to maintain schema consistency.</w:t>
      </w:r>
    </w:p>
    <w:p w14:paraId="01A685A3" w14:textId="77777777" w:rsidR="00AC0643" w:rsidRPr="00AC0643" w:rsidRDefault="00AC0643" w:rsidP="00AC0643">
      <w:pPr>
        <w:pStyle w:val="NormalWeb"/>
        <w:numPr>
          <w:ilvl w:val="0"/>
          <w:numId w:val="11"/>
        </w:numPr>
        <w:rPr>
          <w:rFonts w:ascii="Abadi" w:hAnsi="Abadi"/>
        </w:rPr>
      </w:pPr>
      <w:r w:rsidRPr="00AC0643">
        <w:rPr>
          <w:rStyle w:val="Strong"/>
          <w:rFonts w:ascii="Abadi" w:hAnsi="Abadi"/>
        </w:rPr>
        <w:t>Response Assembly</w:t>
      </w:r>
    </w:p>
    <w:p w14:paraId="6C6169E5" w14:textId="77777777" w:rsidR="00AC0643" w:rsidRPr="00AC0643" w:rsidRDefault="00AC0643" w:rsidP="00AC0643">
      <w:pPr>
        <w:pStyle w:val="NormalWeb"/>
        <w:numPr>
          <w:ilvl w:val="1"/>
          <w:numId w:val="11"/>
        </w:numPr>
        <w:rPr>
          <w:rFonts w:ascii="Abadi" w:hAnsi="Abadi"/>
        </w:rPr>
      </w:pPr>
      <w:r w:rsidRPr="00AC0643">
        <w:rPr>
          <w:rFonts w:ascii="Abadi" w:hAnsi="Abadi"/>
        </w:rPr>
        <w:t xml:space="preserve">Backend merges all model outputs into a single </w:t>
      </w:r>
      <w:r w:rsidRPr="00AC0643">
        <w:rPr>
          <w:rStyle w:val="HTMLCode"/>
          <w:rFonts w:ascii="Abadi" w:eastAsiaTheme="majorEastAsia" w:hAnsi="Abadi"/>
        </w:rPr>
        <w:t>attributes</w:t>
      </w:r>
      <w:r w:rsidRPr="00AC0643">
        <w:rPr>
          <w:rFonts w:ascii="Abadi" w:hAnsi="Abadi"/>
        </w:rPr>
        <w:t xml:space="preserve"> JSON object.</w:t>
      </w:r>
    </w:p>
    <w:p w14:paraId="7028726C" w14:textId="77777777" w:rsidR="00AC0643" w:rsidRPr="00AC0643" w:rsidRDefault="00AC0643" w:rsidP="00AC0643">
      <w:pPr>
        <w:pStyle w:val="NormalWeb"/>
        <w:numPr>
          <w:ilvl w:val="1"/>
          <w:numId w:val="11"/>
        </w:numPr>
        <w:rPr>
          <w:rFonts w:ascii="Abadi" w:hAnsi="Abadi"/>
        </w:rPr>
      </w:pPr>
      <w:r w:rsidRPr="00AC0643">
        <w:rPr>
          <w:rFonts w:ascii="Abadi" w:hAnsi="Abadi"/>
        </w:rPr>
        <w:t xml:space="preserve">Attaches </w:t>
      </w:r>
      <w:proofErr w:type="spellStart"/>
      <w:r w:rsidRPr="00AC0643">
        <w:rPr>
          <w:rStyle w:val="HTMLCode"/>
          <w:rFonts w:ascii="Abadi" w:eastAsiaTheme="majorEastAsia" w:hAnsi="Abadi"/>
        </w:rPr>
        <w:t>model_info</w:t>
      </w:r>
      <w:proofErr w:type="spellEnd"/>
      <w:r w:rsidRPr="00AC0643">
        <w:rPr>
          <w:rFonts w:ascii="Abadi" w:hAnsi="Abadi"/>
        </w:rPr>
        <w:t xml:space="preserve"> (model names, attributes handled, latency) and </w:t>
      </w:r>
      <w:r w:rsidRPr="00AC0643">
        <w:rPr>
          <w:rStyle w:val="HTMLCode"/>
          <w:rFonts w:ascii="Abadi" w:eastAsiaTheme="majorEastAsia" w:hAnsi="Abadi"/>
        </w:rPr>
        <w:t>processing</w:t>
      </w:r>
      <w:r w:rsidRPr="00AC0643">
        <w:rPr>
          <w:rFonts w:ascii="Abadi" w:hAnsi="Abadi"/>
        </w:rPr>
        <w:t xml:space="preserve"> (total latency, per-model timings, status).</w:t>
      </w:r>
    </w:p>
    <w:p w14:paraId="5ABA84C1" w14:textId="77777777" w:rsidR="00AC0643" w:rsidRPr="00AC0643" w:rsidRDefault="00AC0643" w:rsidP="00AC0643">
      <w:pPr>
        <w:pStyle w:val="NormalWeb"/>
        <w:numPr>
          <w:ilvl w:val="0"/>
          <w:numId w:val="11"/>
        </w:numPr>
        <w:rPr>
          <w:rFonts w:ascii="Abadi" w:hAnsi="Abadi"/>
        </w:rPr>
      </w:pPr>
      <w:r w:rsidRPr="00AC0643">
        <w:rPr>
          <w:rStyle w:val="Strong"/>
          <w:rFonts w:ascii="Abadi" w:hAnsi="Abadi"/>
        </w:rPr>
        <w:t>Persistence</w:t>
      </w:r>
    </w:p>
    <w:p w14:paraId="4083D321" w14:textId="77777777" w:rsidR="00AC0643" w:rsidRPr="00AC0643" w:rsidRDefault="00AC0643" w:rsidP="00AC0643">
      <w:pPr>
        <w:pStyle w:val="NormalWeb"/>
        <w:numPr>
          <w:ilvl w:val="1"/>
          <w:numId w:val="11"/>
        </w:numPr>
        <w:rPr>
          <w:rFonts w:ascii="Abadi" w:hAnsi="Abadi"/>
        </w:rPr>
      </w:pPr>
      <w:r w:rsidRPr="00AC0643">
        <w:rPr>
          <w:rFonts w:ascii="Abadi" w:hAnsi="Abadi"/>
        </w:rPr>
        <w:t>Results are inserted into Postgres (</w:t>
      </w:r>
      <w:proofErr w:type="spellStart"/>
      <w:r w:rsidRPr="00AC0643">
        <w:rPr>
          <w:rStyle w:val="HTMLCode"/>
          <w:rFonts w:ascii="Abadi" w:eastAsiaTheme="majorEastAsia" w:hAnsi="Abadi"/>
        </w:rPr>
        <w:t>inference_results</w:t>
      </w:r>
      <w:proofErr w:type="spellEnd"/>
      <w:r w:rsidRPr="00AC0643">
        <w:rPr>
          <w:rFonts w:ascii="Abadi" w:hAnsi="Abadi"/>
        </w:rPr>
        <w:t xml:space="preserve"> table).</w:t>
      </w:r>
    </w:p>
    <w:p w14:paraId="1C476BDD" w14:textId="77777777" w:rsidR="00AC0643" w:rsidRPr="00AC0643" w:rsidRDefault="00AC0643" w:rsidP="00AC0643">
      <w:pPr>
        <w:pStyle w:val="NormalWeb"/>
        <w:numPr>
          <w:ilvl w:val="1"/>
          <w:numId w:val="11"/>
        </w:numPr>
        <w:rPr>
          <w:rFonts w:ascii="Abadi" w:hAnsi="Abadi"/>
        </w:rPr>
      </w:pPr>
      <w:r w:rsidRPr="00AC0643">
        <w:rPr>
          <w:rFonts w:ascii="Abadi" w:hAnsi="Abadi"/>
        </w:rPr>
        <w:t>This enables historical queries, analytics, and auditing.</w:t>
      </w:r>
    </w:p>
    <w:p w14:paraId="7B01ACB6" w14:textId="77777777" w:rsidR="00AC0643" w:rsidRPr="00AC0643" w:rsidRDefault="00AC0643" w:rsidP="00AC0643">
      <w:pPr>
        <w:pStyle w:val="NormalWeb"/>
        <w:numPr>
          <w:ilvl w:val="0"/>
          <w:numId w:val="11"/>
        </w:numPr>
        <w:rPr>
          <w:rFonts w:ascii="Abadi" w:hAnsi="Abadi"/>
        </w:rPr>
      </w:pPr>
      <w:r w:rsidRPr="00AC0643">
        <w:rPr>
          <w:rStyle w:val="Strong"/>
          <w:rFonts w:ascii="Abadi" w:hAnsi="Abadi"/>
        </w:rPr>
        <w:t>Frontend Display</w:t>
      </w:r>
    </w:p>
    <w:p w14:paraId="0A4BC180" w14:textId="77777777" w:rsidR="00AC0643" w:rsidRPr="00AC0643" w:rsidRDefault="00AC0643" w:rsidP="00AC0643">
      <w:pPr>
        <w:pStyle w:val="NormalWeb"/>
        <w:numPr>
          <w:ilvl w:val="1"/>
          <w:numId w:val="11"/>
        </w:numPr>
        <w:rPr>
          <w:rFonts w:ascii="Abadi" w:hAnsi="Abadi"/>
        </w:rPr>
      </w:pPr>
      <w:r w:rsidRPr="00AC0643">
        <w:rPr>
          <w:rFonts w:ascii="Abadi" w:hAnsi="Abadi"/>
        </w:rPr>
        <w:t xml:space="preserve">Backend returns final JSON to </w:t>
      </w:r>
      <w:proofErr w:type="spellStart"/>
      <w:r w:rsidRPr="00AC0643">
        <w:rPr>
          <w:rFonts w:ascii="Abadi" w:hAnsi="Abadi"/>
        </w:rPr>
        <w:t>Streamlit</w:t>
      </w:r>
      <w:proofErr w:type="spellEnd"/>
      <w:r w:rsidRPr="00AC0643">
        <w:rPr>
          <w:rFonts w:ascii="Abadi" w:hAnsi="Abadi"/>
        </w:rPr>
        <w:t>.</w:t>
      </w:r>
    </w:p>
    <w:p w14:paraId="174AF6E3" w14:textId="77777777" w:rsidR="00AC0643" w:rsidRPr="00AC0643" w:rsidRDefault="00AC0643" w:rsidP="00AC0643">
      <w:pPr>
        <w:pStyle w:val="NormalWeb"/>
        <w:numPr>
          <w:ilvl w:val="1"/>
          <w:numId w:val="11"/>
        </w:numPr>
        <w:rPr>
          <w:rFonts w:ascii="Abadi" w:hAnsi="Abadi"/>
        </w:rPr>
      </w:pPr>
      <w:proofErr w:type="spellStart"/>
      <w:r w:rsidRPr="00AC0643">
        <w:rPr>
          <w:rFonts w:ascii="Abadi" w:hAnsi="Abadi"/>
        </w:rPr>
        <w:t>Streamlit</w:t>
      </w:r>
      <w:proofErr w:type="spellEnd"/>
      <w:r w:rsidRPr="00AC0643">
        <w:rPr>
          <w:rFonts w:ascii="Abadi" w:hAnsi="Abadi"/>
        </w:rPr>
        <w:t xml:space="preserve"> renders the structured attributes in a human-readable UI for the user.</w:t>
      </w:r>
    </w:p>
    <w:p w14:paraId="6302D8FF" w14:textId="4112D3C8" w:rsidR="00AC0643" w:rsidRDefault="00000000" w:rsidP="00AC0643">
      <w:r>
        <w:pict w14:anchorId="48D2D103">
          <v:rect id="_x0000_i1027" style="width:0;height:1.5pt" o:hralign="center" o:hrstd="t" o:hr="t" fillcolor="#a0a0a0" stroked="f"/>
        </w:pict>
      </w:r>
    </w:p>
    <w:p w14:paraId="3C52D2F4" w14:textId="011F0D06" w:rsidR="00FE3D89" w:rsidRDefault="00FE3D89" w:rsidP="00AC0643">
      <w:pPr>
        <w:rPr>
          <w:rFonts w:asciiTheme="majorHAnsi" w:hAnsiTheme="majorHAnsi" w:cstheme="majorHAnsi"/>
          <w:b/>
          <w:bCs/>
          <w:color w:val="0070C0"/>
          <w:sz w:val="26"/>
          <w:szCs w:val="26"/>
        </w:rPr>
      </w:pPr>
      <w:r w:rsidRPr="00FE3D89">
        <w:rPr>
          <w:rFonts w:asciiTheme="majorHAnsi" w:hAnsiTheme="majorHAnsi" w:cstheme="majorHAnsi"/>
          <w:b/>
          <w:bCs/>
          <w:color w:val="0070C0"/>
          <w:sz w:val="26"/>
          <w:szCs w:val="26"/>
        </w:rPr>
        <w:t>HOW TO RUN</w:t>
      </w:r>
    </w:p>
    <w:p w14:paraId="38FA8D1B" w14:textId="77777777" w:rsidR="00FE3D89" w:rsidRPr="00FE3D89" w:rsidRDefault="00FE3D89" w:rsidP="00FE3D89">
      <w:pPr>
        <w:rPr>
          <w:rFonts w:ascii="Abadi" w:hAnsi="Abadi" w:cstheme="majorHAnsi"/>
          <w:color w:val="000000" w:themeColor="text1"/>
          <w:sz w:val="24"/>
          <w:szCs w:val="24"/>
        </w:rPr>
      </w:pPr>
      <w:r w:rsidRPr="00FE3D89">
        <w:rPr>
          <w:rFonts w:ascii="Abadi" w:hAnsi="Abadi" w:cstheme="majorHAnsi"/>
          <w:color w:val="000000" w:themeColor="text1"/>
          <w:sz w:val="24"/>
          <w:szCs w:val="24"/>
        </w:rPr>
        <w:t>1. Setup environment</w:t>
      </w:r>
    </w:p>
    <w:p w14:paraId="7F0407B7" w14:textId="77777777" w:rsidR="00FE3D89" w:rsidRPr="00FE3D89" w:rsidRDefault="00FE3D89" w:rsidP="00FE3D89">
      <w:pPr>
        <w:rPr>
          <w:rFonts w:ascii="Abadi" w:hAnsi="Abadi" w:cstheme="majorHAnsi"/>
          <w:color w:val="000000" w:themeColor="text1"/>
          <w:sz w:val="24"/>
          <w:szCs w:val="24"/>
        </w:rPr>
      </w:pPr>
      <w:r w:rsidRPr="00FE3D89">
        <w:rPr>
          <w:rFonts w:ascii="Abadi" w:hAnsi="Abadi" w:cstheme="majorHAnsi"/>
          <w:color w:val="000000" w:themeColor="text1"/>
          <w:sz w:val="24"/>
          <w:szCs w:val="24"/>
        </w:rPr>
        <w:t>Make sure you have Python 3.10+ installed.</w:t>
      </w:r>
    </w:p>
    <w:p w14:paraId="666098AA" w14:textId="30651CBE" w:rsidR="00FE3D89" w:rsidRPr="00FE3D89" w:rsidRDefault="00FE3D89" w:rsidP="00FE3D89">
      <w:pPr>
        <w:rPr>
          <w:rFonts w:ascii="Abadi" w:hAnsi="Abadi" w:cstheme="majorHAnsi"/>
          <w:color w:val="000000" w:themeColor="text1"/>
          <w:sz w:val="24"/>
          <w:szCs w:val="24"/>
        </w:rPr>
      </w:pPr>
      <w:r w:rsidRPr="00FE3D89">
        <w:rPr>
          <w:rFonts w:ascii="Abadi" w:hAnsi="Abadi" w:cstheme="majorHAnsi"/>
          <w:color w:val="000000" w:themeColor="text1"/>
          <w:sz w:val="24"/>
          <w:szCs w:val="24"/>
        </w:rPr>
        <w:t>Create and activate a virtual environment:</w:t>
      </w:r>
    </w:p>
    <w:p w14:paraId="22CDA6CC" w14:textId="77777777" w:rsidR="00FE3D89" w:rsidRPr="00FE3D89" w:rsidRDefault="00FE3D89" w:rsidP="00FE3D89">
      <w:pPr>
        <w:rPr>
          <w:rFonts w:ascii="Abadi" w:hAnsi="Abadi" w:cstheme="majorHAnsi"/>
          <w:color w:val="000000" w:themeColor="text1"/>
          <w:sz w:val="24"/>
          <w:szCs w:val="24"/>
        </w:rPr>
      </w:pPr>
      <w:r w:rsidRPr="00FE3D89">
        <w:rPr>
          <w:rFonts w:ascii="Abadi" w:hAnsi="Abadi" w:cstheme="majorHAnsi"/>
          <w:color w:val="000000" w:themeColor="text1"/>
          <w:sz w:val="24"/>
          <w:szCs w:val="24"/>
        </w:rPr>
        <w:t xml:space="preserve">python -m </w:t>
      </w:r>
      <w:proofErr w:type="spellStart"/>
      <w:r w:rsidRPr="00FE3D89">
        <w:rPr>
          <w:rFonts w:ascii="Abadi" w:hAnsi="Abadi" w:cstheme="majorHAnsi"/>
          <w:color w:val="000000" w:themeColor="text1"/>
          <w:sz w:val="24"/>
          <w:szCs w:val="24"/>
        </w:rPr>
        <w:t>venv</w:t>
      </w:r>
      <w:proofErr w:type="spellEnd"/>
      <w:r w:rsidRPr="00FE3D89">
        <w:rPr>
          <w:rFonts w:ascii="Abadi" w:hAnsi="Abadi" w:cstheme="majorHAnsi"/>
          <w:color w:val="000000" w:themeColor="text1"/>
          <w:sz w:val="24"/>
          <w:szCs w:val="24"/>
        </w:rPr>
        <w:t xml:space="preserve"> env</w:t>
      </w:r>
    </w:p>
    <w:p w14:paraId="4684AF4F" w14:textId="77777777" w:rsidR="00FE3D89" w:rsidRPr="00FE3D89" w:rsidRDefault="00FE3D89" w:rsidP="00FE3D89">
      <w:pPr>
        <w:rPr>
          <w:rFonts w:ascii="Abadi" w:hAnsi="Abadi" w:cstheme="majorHAnsi"/>
          <w:color w:val="000000" w:themeColor="text1"/>
          <w:sz w:val="24"/>
          <w:szCs w:val="24"/>
        </w:rPr>
      </w:pPr>
      <w:r w:rsidRPr="00FE3D89">
        <w:rPr>
          <w:rFonts w:ascii="Abadi" w:hAnsi="Abadi" w:cstheme="majorHAnsi"/>
          <w:color w:val="000000" w:themeColor="text1"/>
          <w:sz w:val="24"/>
          <w:szCs w:val="24"/>
        </w:rPr>
        <w:t>source env/bin/activate      # On Linux / macOS</w:t>
      </w:r>
    </w:p>
    <w:p w14:paraId="01913732" w14:textId="2DFF2617" w:rsidR="00FE3D89" w:rsidRPr="00FE3D89" w:rsidRDefault="00FE3D89" w:rsidP="00FE3D89">
      <w:pPr>
        <w:rPr>
          <w:rFonts w:ascii="Abadi" w:hAnsi="Abadi" w:cstheme="majorHAnsi"/>
          <w:color w:val="000000" w:themeColor="text1"/>
          <w:sz w:val="24"/>
          <w:szCs w:val="24"/>
        </w:rPr>
      </w:pPr>
      <w:r w:rsidRPr="00FE3D89">
        <w:rPr>
          <w:rFonts w:ascii="Abadi" w:hAnsi="Abadi" w:cstheme="majorHAnsi"/>
          <w:color w:val="000000" w:themeColor="text1"/>
          <w:sz w:val="24"/>
          <w:szCs w:val="24"/>
        </w:rPr>
        <w:t>env\Scripts\activate       # On Windows</w:t>
      </w:r>
    </w:p>
    <w:p w14:paraId="3AFF38A1" w14:textId="77777777" w:rsidR="00FE3D89" w:rsidRPr="00FE3D89" w:rsidRDefault="00FE3D89" w:rsidP="00FE3D89">
      <w:pPr>
        <w:rPr>
          <w:rFonts w:ascii="Abadi" w:hAnsi="Abadi" w:cstheme="majorHAnsi"/>
          <w:color w:val="000000" w:themeColor="text1"/>
          <w:sz w:val="24"/>
          <w:szCs w:val="24"/>
        </w:rPr>
      </w:pPr>
      <w:r w:rsidRPr="00FE3D89">
        <w:rPr>
          <w:rFonts w:ascii="Abadi" w:hAnsi="Abadi" w:cstheme="majorHAnsi"/>
          <w:color w:val="000000" w:themeColor="text1"/>
          <w:sz w:val="24"/>
          <w:szCs w:val="24"/>
        </w:rPr>
        <w:t>Install dependencies:</w:t>
      </w:r>
    </w:p>
    <w:p w14:paraId="6C2C4C8E" w14:textId="77777777" w:rsidR="00FE3D89" w:rsidRDefault="00FE3D89" w:rsidP="00FE3D89">
      <w:pPr>
        <w:rPr>
          <w:rFonts w:ascii="Abadi" w:hAnsi="Abadi" w:cstheme="majorHAnsi"/>
          <w:color w:val="000000" w:themeColor="text1"/>
          <w:sz w:val="24"/>
          <w:szCs w:val="24"/>
        </w:rPr>
      </w:pPr>
      <w:r w:rsidRPr="00FE3D89">
        <w:rPr>
          <w:rFonts w:ascii="Abadi" w:hAnsi="Abadi" w:cstheme="majorHAnsi"/>
          <w:color w:val="000000" w:themeColor="text1"/>
          <w:sz w:val="24"/>
          <w:szCs w:val="24"/>
        </w:rPr>
        <w:t>pip install -r requirements.txt</w:t>
      </w:r>
    </w:p>
    <w:p w14:paraId="65CF92B8" w14:textId="77777777" w:rsidR="00FE3D89" w:rsidRPr="00FE3D89" w:rsidRDefault="00FE3D89" w:rsidP="00FE3D89">
      <w:pPr>
        <w:rPr>
          <w:rFonts w:ascii="Abadi" w:hAnsi="Abadi" w:cstheme="majorHAnsi"/>
          <w:color w:val="000000" w:themeColor="text1"/>
          <w:sz w:val="24"/>
          <w:szCs w:val="24"/>
        </w:rPr>
      </w:pPr>
    </w:p>
    <w:p w14:paraId="7A81E79B" w14:textId="77777777" w:rsidR="00FE3D89" w:rsidRPr="00FE3D89" w:rsidRDefault="00FE3D89" w:rsidP="00FE3D89">
      <w:pPr>
        <w:rPr>
          <w:rFonts w:ascii="Abadi" w:hAnsi="Abadi" w:cstheme="majorHAnsi"/>
          <w:color w:val="000000" w:themeColor="text1"/>
          <w:sz w:val="24"/>
          <w:szCs w:val="24"/>
        </w:rPr>
      </w:pPr>
      <w:r w:rsidRPr="00FE3D89">
        <w:rPr>
          <w:rFonts w:ascii="Abadi" w:hAnsi="Abadi" w:cstheme="majorHAnsi"/>
          <w:color w:val="000000" w:themeColor="text1"/>
          <w:sz w:val="24"/>
          <w:szCs w:val="24"/>
        </w:rPr>
        <w:t>2. Configure environment variables</w:t>
      </w:r>
    </w:p>
    <w:p w14:paraId="48BF60B7" w14:textId="3663CEBE" w:rsidR="00FE3D89" w:rsidRPr="00FE3D89" w:rsidRDefault="00FE3D89" w:rsidP="00FE3D89">
      <w:pPr>
        <w:rPr>
          <w:rFonts w:ascii="Abadi" w:hAnsi="Abadi" w:cstheme="majorHAnsi"/>
          <w:color w:val="000000" w:themeColor="text1"/>
          <w:sz w:val="24"/>
          <w:szCs w:val="24"/>
        </w:rPr>
      </w:pPr>
      <w:r w:rsidRPr="00FE3D89">
        <w:rPr>
          <w:rFonts w:ascii="Abadi" w:hAnsi="Abadi" w:cstheme="majorHAnsi"/>
          <w:color w:val="000000" w:themeColor="text1"/>
          <w:sz w:val="24"/>
          <w:szCs w:val="24"/>
        </w:rPr>
        <w:lastRenderedPageBreak/>
        <w:t>Create a .env file in the backend folder and add:</w:t>
      </w:r>
    </w:p>
    <w:p w14:paraId="70EE2C89" w14:textId="77777777" w:rsidR="00FE3D89" w:rsidRPr="00FE3D89" w:rsidRDefault="00FE3D89" w:rsidP="00FE3D89">
      <w:pPr>
        <w:rPr>
          <w:rFonts w:ascii="Abadi" w:hAnsi="Abadi" w:cstheme="majorHAnsi"/>
          <w:color w:val="000000" w:themeColor="text1"/>
          <w:sz w:val="24"/>
          <w:szCs w:val="24"/>
        </w:rPr>
      </w:pPr>
      <w:r w:rsidRPr="00FE3D89">
        <w:rPr>
          <w:rFonts w:ascii="Abadi" w:hAnsi="Abadi" w:cstheme="majorHAnsi"/>
          <w:color w:val="000000" w:themeColor="text1"/>
          <w:sz w:val="24"/>
          <w:szCs w:val="24"/>
        </w:rPr>
        <w:t>POSTGRES_HOST=localhost</w:t>
      </w:r>
    </w:p>
    <w:p w14:paraId="7C2F7EB9" w14:textId="77777777" w:rsidR="00FE3D89" w:rsidRPr="00FE3D89" w:rsidRDefault="00FE3D89" w:rsidP="00FE3D89">
      <w:pPr>
        <w:rPr>
          <w:rFonts w:ascii="Abadi" w:hAnsi="Abadi" w:cstheme="majorHAnsi"/>
          <w:color w:val="000000" w:themeColor="text1"/>
          <w:sz w:val="24"/>
          <w:szCs w:val="24"/>
        </w:rPr>
      </w:pPr>
      <w:r w:rsidRPr="00FE3D89">
        <w:rPr>
          <w:rFonts w:ascii="Abadi" w:hAnsi="Abadi" w:cstheme="majorHAnsi"/>
          <w:color w:val="000000" w:themeColor="text1"/>
          <w:sz w:val="24"/>
          <w:szCs w:val="24"/>
        </w:rPr>
        <w:t>POSTGRES_PORT=5432</w:t>
      </w:r>
    </w:p>
    <w:p w14:paraId="451D8242" w14:textId="77777777" w:rsidR="00FE3D89" w:rsidRPr="00FE3D89" w:rsidRDefault="00FE3D89" w:rsidP="00FE3D89">
      <w:pPr>
        <w:rPr>
          <w:rFonts w:ascii="Abadi" w:hAnsi="Abadi" w:cstheme="majorHAnsi"/>
          <w:color w:val="000000" w:themeColor="text1"/>
          <w:sz w:val="24"/>
          <w:szCs w:val="24"/>
        </w:rPr>
      </w:pPr>
      <w:r w:rsidRPr="00FE3D89">
        <w:rPr>
          <w:rFonts w:ascii="Abadi" w:hAnsi="Abadi" w:cstheme="majorHAnsi"/>
          <w:color w:val="000000" w:themeColor="text1"/>
          <w:sz w:val="24"/>
          <w:szCs w:val="24"/>
        </w:rPr>
        <w:t>POSTGRES_DB=</w:t>
      </w:r>
      <w:proofErr w:type="spellStart"/>
      <w:r w:rsidRPr="00FE3D89">
        <w:rPr>
          <w:rFonts w:ascii="Abadi" w:hAnsi="Abadi" w:cstheme="majorHAnsi"/>
          <w:color w:val="000000" w:themeColor="text1"/>
          <w:sz w:val="24"/>
          <w:szCs w:val="24"/>
        </w:rPr>
        <w:t>yourdbname</w:t>
      </w:r>
      <w:proofErr w:type="spellEnd"/>
    </w:p>
    <w:p w14:paraId="181AEBFB" w14:textId="77777777" w:rsidR="00FE3D89" w:rsidRPr="00FE3D89" w:rsidRDefault="00FE3D89" w:rsidP="00FE3D89">
      <w:pPr>
        <w:rPr>
          <w:rFonts w:ascii="Abadi" w:hAnsi="Abadi" w:cstheme="majorHAnsi"/>
          <w:color w:val="000000" w:themeColor="text1"/>
          <w:sz w:val="24"/>
          <w:szCs w:val="24"/>
        </w:rPr>
      </w:pPr>
      <w:r w:rsidRPr="00FE3D89">
        <w:rPr>
          <w:rFonts w:ascii="Abadi" w:hAnsi="Abadi" w:cstheme="majorHAnsi"/>
          <w:color w:val="000000" w:themeColor="text1"/>
          <w:sz w:val="24"/>
          <w:szCs w:val="24"/>
        </w:rPr>
        <w:t>POSTGRES_USER=</w:t>
      </w:r>
      <w:proofErr w:type="spellStart"/>
      <w:r w:rsidRPr="00FE3D89">
        <w:rPr>
          <w:rFonts w:ascii="Abadi" w:hAnsi="Abadi" w:cstheme="majorHAnsi"/>
          <w:color w:val="000000" w:themeColor="text1"/>
          <w:sz w:val="24"/>
          <w:szCs w:val="24"/>
        </w:rPr>
        <w:t>yourdbuser</w:t>
      </w:r>
      <w:proofErr w:type="spellEnd"/>
    </w:p>
    <w:p w14:paraId="16701240" w14:textId="43768F49" w:rsidR="00FE3D89" w:rsidRPr="00FE3D89" w:rsidRDefault="00FE3D89" w:rsidP="00FE3D89">
      <w:pPr>
        <w:rPr>
          <w:rFonts w:ascii="Abadi" w:hAnsi="Abadi" w:cstheme="majorHAnsi"/>
          <w:color w:val="000000" w:themeColor="text1"/>
          <w:sz w:val="24"/>
          <w:szCs w:val="24"/>
        </w:rPr>
      </w:pPr>
      <w:r w:rsidRPr="00FE3D89">
        <w:rPr>
          <w:rFonts w:ascii="Abadi" w:hAnsi="Abadi" w:cstheme="majorHAnsi"/>
          <w:color w:val="000000" w:themeColor="text1"/>
          <w:sz w:val="24"/>
          <w:szCs w:val="24"/>
        </w:rPr>
        <w:t>POSTGRES_PASSWORD=</w:t>
      </w:r>
      <w:proofErr w:type="spellStart"/>
      <w:r w:rsidRPr="00FE3D89">
        <w:rPr>
          <w:rFonts w:ascii="Abadi" w:hAnsi="Abadi" w:cstheme="majorHAnsi"/>
          <w:color w:val="000000" w:themeColor="text1"/>
          <w:sz w:val="24"/>
          <w:szCs w:val="24"/>
        </w:rPr>
        <w:t>yourdbpassword</w:t>
      </w:r>
      <w:proofErr w:type="spellEnd"/>
    </w:p>
    <w:p w14:paraId="6478DAA5" w14:textId="77777777" w:rsidR="00FE3D89" w:rsidRPr="00FE3D89" w:rsidRDefault="00FE3D89" w:rsidP="00FE3D89">
      <w:pPr>
        <w:rPr>
          <w:rFonts w:ascii="Abadi" w:hAnsi="Abadi" w:cstheme="majorHAnsi"/>
          <w:color w:val="000000" w:themeColor="text1"/>
          <w:sz w:val="24"/>
          <w:szCs w:val="24"/>
        </w:rPr>
      </w:pPr>
      <w:r w:rsidRPr="00FE3D89">
        <w:rPr>
          <w:rFonts w:ascii="Abadi" w:hAnsi="Abadi" w:cstheme="majorHAnsi"/>
          <w:color w:val="000000" w:themeColor="text1"/>
          <w:sz w:val="24"/>
          <w:szCs w:val="24"/>
        </w:rPr>
        <w:t>GEMINI_API=</w:t>
      </w:r>
      <w:proofErr w:type="spellStart"/>
      <w:r w:rsidRPr="00FE3D89">
        <w:rPr>
          <w:rFonts w:ascii="Abadi" w:hAnsi="Abadi" w:cstheme="majorHAnsi"/>
          <w:color w:val="000000" w:themeColor="text1"/>
          <w:sz w:val="24"/>
          <w:szCs w:val="24"/>
        </w:rPr>
        <w:t>your_gemini_api_key</w:t>
      </w:r>
      <w:proofErr w:type="spellEnd"/>
    </w:p>
    <w:p w14:paraId="0B68CB07" w14:textId="77777777" w:rsidR="00FE3D89" w:rsidRDefault="00FE3D89" w:rsidP="00FE3D89">
      <w:pPr>
        <w:rPr>
          <w:rFonts w:ascii="Abadi" w:hAnsi="Abadi" w:cstheme="majorHAnsi"/>
          <w:color w:val="000000" w:themeColor="text1"/>
          <w:sz w:val="24"/>
          <w:szCs w:val="24"/>
        </w:rPr>
      </w:pPr>
      <w:r w:rsidRPr="00FE3D89">
        <w:rPr>
          <w:rFonts w:ascii="Abadi" w:hAnsi="Abadi" w:cstheme="majorHAnsi"/>
          <w:color w:val="000000" w:themeColor="text1"/>
          <w:sz w:val="24"/>
          <w:szCs w:val="24"/>
        </w:rPr>
        <w:t>GROQ_API=</w:t>
      </w:r>
      <w:proofErr w:type="spellStart"/>
      <w:r w:rsidRPr="00FE3D89">
        <w:rPr>
          <w:rFonts w:ascii="Abadi" w:hAnsi="Abadi" w:cstheme="majorHAnsi"/>
          <w:color w:val="000000" w:themeColor="text1"/>
          <w:sz w:val="24"/>
          <w:szCs w:val="24"/>
        </w:rPr>
        <w:t>your_groq_api_key</w:t>
      </w:r>
      <w:proofErr w:type="spellEnd"/>
    </w:p>
    <w:p w14:paraId="177F13C8" w14:textId="77777777" w:rsidR="00FE3D89" w:rsidRPr="00FE3D89" w:rsidRDefault="00FE3D89" w:rsidP="00FE3D89">
      <w:pPr>
        <w:rPr>
          <w:rFonts w:ascii="Abadi" w:hAnsi="Abadi" w:cstheme="majorHAnsi"/>
          <w:color w:val="000000" w:themeColor="text1"/>
          <w:sz w:val="24"/>
          <w:szCs w:val="24"/>
        </w:rPr>
      </w:pPr>
    </w:p>
    <w:p w14:paraId="4E419246" w14:textId="77777777" w:rsidR="00FE3D89" w:rsidRPr="00FE3D89" w:rsidRDefault="00FE3D89" w:rsidP="00FE3D89">
      <w:pPr>
        <w:rPr>
          <w:rFonts w:ascii="Abadi" w:hAnsi="Abadi" w:cstheme="majorHAnsi"/>
          <w:color w:val="000000" w:themeColor="text1"/>
          <w:sz w:val="24"/>
          <w:szCs w:val="24"/>
        </w:rPr>
      </w:pPr>
      <w:r w:rsidRPr="00FE3D89">
        <w:rPr>
          <w:rFonts w:ascii="Abadi" w:hAnsi="Abadi" w:cstheme="majorHAnsi"/>
          <w:color w:val="000000" w:themeColor="text1"/>
          <w:sz w:val="24"/>
          <w:szCs w:val="24"/>
        </w:rPr>
        <w:t xml:space="preserve">3. Run </w:t>
      </w:r>
      <w:proofErr w:type="spellStart"/>
      <w:r w:rsidRPr="00FE3D89">
        <w:rPr>
          <w:rFonts w:ascii="Abadi" w:hAnsi="Abadi" w:cstheme="majorHAnsi"/>
          <w:color w:val="000000" w:themeColor="text1"/>
          <w:sz w:val="24"/>
          <w:szCs w:val="24"/>
        </w:rPr>
        <w:t>FastAPI</w:t>
      </w:r>
      <w:proofErr w:type="spellEnd"/>
      <w:r w:rsidRPr="00FE3D89">
        <w:rPr>
          <w:rFonts w:ascii="Abadi" w:hAnsi="Abadi" w:cstheme="majorHAnsi"/>
          <w:color w:val="000000" w:themeColor="text1"/>
          <w:sz w:val="24"/>
          <w:szCs w:val="24"/>
        </w:rPr>
        <w:t xml:space="preserve"> backend</w:t>
      </w:r>
    </w:p>
    <w:p w14:paraId="347346B3" w14:textId="34DDFE6E" w:rsidR="00FE3D89" w:rsidRPr="00FE3D89" w:rsidRDefault="00FE3D89" w:rsidP="00FE3D89">
      <w:pPr>
        <w:rPr>
          <w:rFonts w:ascii="Abadi" w:hAnsi="Abadi" w:cstheme="majorHAnsi"/>
          <w:color w:val="000000" w:themeColor="text1"/>
          <w:sz w:val="24"/>
          <w:szCs w:val="24"/>
        </w:rPr>
      </w:pPr>
      <w:r w:rsidRPr="00FE3D89">
        <w:rPr>
          <w:rFonts w:ascii="Abadi" w:hAnsi="Abadi" w:cstheme="majorHAnsi"/>
          <w:color w:val="000000" w:themeColor="text1"/>
          <w:sz w:val="24"/>
          <w:szCs w:val="24"/>
        </w:rPr>
        <w:t xml:space="preserve">Run the backend using </w:t>
      </w:r>
      <w:proofErr w:type="spellStart"/>
      <w:r w:rsidRPr="00FE3D89">
        <w:rPr>
          <w:rFonts w:ascii="Abadi" w:hAnsi="Abadi" w:cstheme="majorHAnsi"/>
          <w:color w:val="000000" w:themeColor="text1"/>
          <w:sz w:val="24"/>
          <w:szCs w:val="24"/>
        </w:rPr>
        <w:t>uvicorn</w:t>
      </w:r>
      <w:proofErr w:type="spellEnd"/>
      <w:r w:rsidRPr="00FE3D89">
        <w:rPr>
          <w:rFonts w:ascii="Abadi" w:hAnsi="Abadi" w:cstheme="majorHAnsi"/>
          <w:color w:val="000000" w:themeColor="text1"/>
          <w:sz w:val="24"/>
          <w:szCs w:val="24"/>
        </w:rPr>
        <w:t>:</w:t>
      </w:r>
    </w:p>
    <w:p w14:paraId="60803A9C" w14:textId="67F4C95E" w:rsidR="00FE3D89" w:rsidRPr="00FE3D89" w:rsidRDefault="00FE3D89" w:rsidP="00FE3D89">
      <w:pPr>
        <w:rPr>
          <w:rFonts w:ascii="Abadi" w:hAnsi="Abadi" w:cstheme="majorHAnsi"/>
          <w:color w:val="000000" w:themeColor="text1"/>
          <w:sz w:val="24"/>
          <w:szCs w:val="24"/>
        </w:rPr>
      </w:pPr>
      <w:proofErr w:type="spellStart"/>
      <w:r w:rsidRPr="00FE3D89">
        <w:rPr>
          <w:rFonts w:ascii="Abadi" w:hAnsi="Abadi" w:cstheme="majorHAnsi"/>
          <w:color w:val="000000" w:themeColor="text1"/>
          <w:sz w:val="24"/>
          <w:szCs w:val="24"/>
        </w:rPr>
        <w:t>uvicorn</w:t>
      </w:r>
      <w:proofErr w:type="spellEnd"/>
      <w:r w:rsidRPr="00FE3D89">
        <w:rPr>
          <w:rFonts w:ascii="Abadi" w:hAnsi="Abad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FE3D89">
        <w:rPr>
          <w:rFonts w:ascii="Abadi" w:hAnsi="Abadi" w:cstheme="majorHAnsi"/>
          <w:color w:val="000000" w:themeColor="text1"/>
          <w:sz w:val="24"/>
          <w:szCs w:val="24"/>
        </w:rPr>
        <w:t>FastAPI:app</w:t>
      </w:r>
      <w:proofErr w:type="spellEnd"/>
      <w:r w:rsidRPr="00FE3D89">
        <w:rPr>
          <w:rFonts w:ascii="Abadi" w:hAnsi="Abadi" w:cstheme="majorHAnsi"/>
          <w:color w:val="000000" w:themeColor="text1"/>
          <w:sz w:val="24"/>
          <w:szCs w:val="24"/>
        </w:rPr>
        <w:t xml:space="preserve"> --reload</w:t>
      </w:r>
    </w:p>
    <w:p w14:paraId="10DA676F" w14:textId="65E6F292" w:rsidR="00FE3D89" w:rsidRPr="00FE3D89" w:rsidRDefault="00FE3D89" w:rsidP="00FE3D89">
      <w:pPr>
        <w:rPr>
          <w:rFonts w:ascii="Abadi" w:hAnsi="Abadi" w:cstheme="majorHAnsi"/>
          <w:color w:val="000000" w:themeColor="text1"/>
          <w:sz w:val="24"/>
          <w:szCs w:val="24"/>
        </w:rPr>
      </w:pPr>
      <w:r w:rsidRPr="00FE3D89">
        <w:rPr>
          <w:rFonts w:ascii="Abadi" w:hAnsi="Abadi" w:cstheme="majorHAnsi"/>
          <w:color w:val="000000" w:themeColor="text1"/>
          <w:sz w:val="24"/>
          <w:szCs w:val="24"/>
        </w:rPr>
        <w:t>The backend will be live at http://127.0.0.1:8000</w:t>
      </w:r>
    </w:p>
    <w:p w14:paraId="25BEBD0E" w14:textId="77777777" w:rsidR="00FE3D89" w:rsidRPr="00FE3D89" w:rsidRDefault="00FE3D89" w:rsidP="00FE3D89">
      <w:pPr>
        <w:rPr>
          <w:rFonts w:ascii="Abadi" w:hAnsi="Abadi" w:cstheme="majorHAnsi"/>
          <w:color w:val="000000" w:themeColor="text1"/>
          <w:sz w:val="24"/>
          <w:szCs w:val="24"/>
        </w:rPr>
      </w:pPr>
      <w:r w:rsidRPr="00FE3D89">
        <w:rPr>
          <w:rFonts w:ascii="Abadi" w:hAnsi="Abadi" w:cstheme="majorHAnsi"/>
          <w:color w:val="000000" w:themeColor="text1"/>
          <w:sz w:val="24"/>
          <w:szCs w:val="24"/>
        </w:rPr>
        <w:t>Endpoints:</w:t>
      </w:r>
    </w:p>
    <w:p w14:paraId="2167909D" w14:textId="77777777" w:rsidR="00FE3D89" w:rsidRPr="00FE3D89" w:rsidRDefault="00FE3D89" w:rsidP="00FE3D89">
      <w:pPr>
        <w:rPr>
          <w:rFonts w:ascii="Abadi" w:hAnsi="Abadi" w:cstheme="majorHAnsi"/>
          <w:color w:val="000000" w:themeColor="text1"/>
          <w:sz w:val="24"/>
          <w:szCs w:val="24"/>
        </w:rPr>
      </w:pPr>
      <w:r w:rsidRPr="00FE3D89">
        <w:rPr>
          <w:rFonts w:ascii="Abadi" w:hAnsi="Abadi" w:cstheme="majorHAnsi"/>
          <w:color w:val="000000" w:themeColor="text1"/>
          <w:sz w:val="24"/>
          <w:szCs w:val="24"/>
        </w:rPr>
        <w:t xml:space="preserve">- POST /v1/items/analyze </w:t>
      </w:r>
      <w:r w:rsidRPr="00FE3D89">
        <w:rPr>
          <w:rFonts w:ascii="Arial" w:hAnsi="Arial" w:cs="Arial"/>
          <w:color w:val="000000" w:themeColor="text1"/>
          <w:sz w:val="24"/>
          <w:szCs w:val="24"/>
        </w:rPr>
        <w:t>→</w:t>
      </w:r>
      <w:r w:rsidRPr="00FE3D89">
        <w:rPr>
          <w:rFonts w:ascii="Abadi" w:hAnsi="Abadi" w:cstheme="majorHAnsi"/>
          <w:color w:val="000000" w:themeColor="text1"/>
          <w:sz w:val="24"/>
          <w:szCs w:val="24"/>
        </w:rPr>
        <w:t xml:space="preserve"> analyze 4 images</w:t>
      </w:r>
    </w:p>
    <w:p w14:paraId="1D23984D" w14:textId="40CD46AD" w:rsidR="00FE3D89" w:rsidRDefault="00FE3D89" w:rsidP="00FE3D89">
      <w:pPr>
        <w:rPr>
          <w:rFonts w:ascii="Abadi" w:hAnsi="Abadi" w:cstheme="majorHAnsi"/>
          <w:color w:val="000000" w:themeColor="text1"/>
          <w:sz w:val="24"/>
          <w:szCs w:val="24"/>
        </w:rPr>
      </w:pPr>
      <w:r w:rsidRPr="00FE3D89">
        <w:rPr>
          <w:rFonts w:ascii="Abadi" w:hAnsi="Abadi" w:cstheme="majorHAnsi"/>
          <w:color w:val="000000" w:themeColor="text1"/>
          <w:sz w:val="24"/>
          <w:szCs w:val="24"/>
        </w:rPr>
        <w:t xml:space="preserve">- GET /v1/status </w:t>
      </w:r>
      <w:r w:rsidRPr="00FE3D89">
        <w:rPr>
          <w:rFonts w:ascii="Arial" w:hAnsi="Arial" w:cs="Arial"/>
          <w:color w:val="000000" w:themeColor="text1"/>
          <w:sz w:val="24"/>
          <w:szCs w:val="24"/>
        </w:rPr>
        <w:t>→</w:t>
      </w:r>
      <w:r w:rsidRPr="00FE3D89">
        <w:rPr>
          <w:rFonts w:ascii="Abadi" w:hAnsi="Abadi" w:cstheme="majorHAnsi"/>
          <w:color w:val="000000" w:themeColor="text1"/>
          <w:sz w:val="24"/>
          <w:szCs w:val="24"/>
        </w:rPr>
        <w:t xml:space="preserve"> check API healt</w:t>
      </w:r>
      <w:r>
        <w:rPr>
          <w:rFonts w:ascii="Abadi" w:hAnsi="Abadi" w:cstheme="majorHAnsi"/>
          <w:color w:val="000000" w:themeColor="text1"/>
          <w:sz w:val="24"/>
          <w:szCs w:val="24"/>
        </w:rPr>
        <w:t>h</w:t>
      </w:r>
    </w:p>
    <w:p w14:paraId="63BFC6F3" w14:textId="77777777" w:rsidR="00FE3D89" w:rsidRPr="00FE3D89" w:rsidRDefault="00FE3D89" w:rsidP="00FE3D89">
      <w:pPr>
        <w:rPr>
          <w:rFonts w:ascii="Abadi" w:hAnsi="Abadi" w:cstheme="majorHAnsi"/>
          <w:color w:val="000000" w:themeColor="text1"/>
          <w:sz w:val="24"/>
          <w:szCs w:val="24"/>
        </w:rPr>
      </w:pPr>
    </w:p>
    <w:p w14:paraId="79967D76" w14:textId="77777777" w:rsidR="00FE3D89" w:rsidRPr="00FE3D89" w:rsidRDefault="00FE3D89" w:rsidP="00FE3D89">
      <w:pPr>
        <w:rPr>
          <w:rFonts w:ascii="Abadi" w:hAnsi="Abadi" w:cstheme="majorHAnsi"/>
          <w:color w:val="000000" w:themeColor="text1"/>
          <w:sz w:val="24"/>
          <w:szCs w:val="24"/>
        </w:rPr>
      </w:pPr>
      <w:r w:rsidRPr="00FE3D89">
        <w:rPr>
          <w:rFonts w:ascii="Abadi" w:hAnsi="Abadi" w:cstheme="majorHAnsi"/>
          <w:color w:val="000000" w:themeColor="text1"/>
          <w:sz w:val="24"/>
          <w:szCs w:val="24"/>
        </w:rPr>
        <w:t>Frontend (</w:t>
      </w:r>
      <w:proofErr w:type="spellStart"/>
      <w:r w:rsidRPr="00FE3D89">
        <w:rPr>
          <w:rFonts w:ascii="Abadi" w:hAnsi="Abadi" w:cstheme="majorHAnsi"/>
          <w:color w:val="000000" w:themeColor="text1"/>
          <w:sz w:val="24"/>
          <w:szCs w:val="24"/>
        </w:rPr>
        <w:t>Streamlit</w:t>
      </w:r>
      <w:proofErr w:type="spellEnd"/>
      <w:r w:rsidRPr="00FE3D89">
        <w:rPr>
          <w:rFonts w:ascii="Abadi" w:hAnsi="Abadi" w:cstheme="majorHAnsi"/>
          <w:color w:val="000000" w:themeColor="text1"/>
          <w:sz w:val="24"/>
          <w:szCs w:val="24"/>
        </w:rPr>
        <w:t>)</w:t>
      </w:r>
    </w:p>
    <w:p w14:paraId="1D58209D" w14:textId="77777777" w:rsidR="00FE3D89" w:rsidRPr="00FE3D89" w:rsidRDefault="00FE3D89" w:rsidP="00FE3D89">
      <w:pPr>
        <w:rPr>
          <w:rFonts w:ascii="Abadi" w:hAnsi="Abadi" w:cstheme="majorHAnsi"/>
          <w:color w:val="000000" w:themeColor="text1"/>
          <w:sz w:val="24"/>
          <w:szCs w:val="24"/>
        </w:rPr>
      </w:pPr>
      <w:r w:rsidRPr="00FE3D89">
        <w:rPr>
          <w:rFonts w:ascii="Abadi" w:hAnsi="Abadi" w:cstheme="majorHAnsi"/>
          <w:color w:val="000000" w:themeColor="text1"/>
          <w:sz w:val="24"/>
          <w:szCs w:val="24"/>
        </w:rPr>
        <w:t>1. Install dependencies</w:t>
      </w:r>
    </w:p>
    <w:p w14:paraId="5490C469" w14:textId="25130657" w:rsidR="00FE3D89" w:rsidRPr="00FE3D89" w:rsidRDefault="00FE3D89" w:rsidP="00FE3D89">
      <w:pPr>
        <w:rPr>
          <w:rFonts w:ascii="Abadi" w:hAnsi="Abadi" w:cstheme="majorHAnsi"/>
          <w:color w:val="000000" w:themeColor="text1"/>
          <w:sz w:val="24"/>
          <w:szCs w:val="24"/>
        </w:rPr>
      </w:pPr>
      <w:r w:rsidRPr="00FE3D89">
        <w:rPr>
          <w:rFonts w:ascii="Abadi" w:hAnsi="Abadi" w:cstheme="majorHAnsi"/>
          <w:color w:val="000000" w:themeColor="text1"/>
          <w:sz w:val="24"/>
          <w:szCs w:val="24"/>
        </w:rPr>
        <w:t xml:space="preserve">Inside the same virtual environment, install </w:t>
      </w:r>
      <w:proofErr w:type="spellStart"/>
      <w:r w:rsidRPr="00FE3D89">
        <w:rPr>
          <w:rFonts w:ascii="Abadi" w:hAnsi="Abadi" w:cstheme="majorHAnsi"/>
          <w:color w:val="000000" w:themeColor="text1"/>
          <w:sz w:val="24"/>
          <w:szCs w:val="24"/>
        </w:rPr>
        <w:t>Streamlit</w:t>
      </w:r>
      <w:proofErr w:type="spellEnd"/>
      <w:r w:rsidRPr="00FE3D89">
        <w:rPr>
          <w:rFonts w:ascii="Abadi" w:hAnsi="Abadi" w:cstheme="majorHAnsi"/>
          <w:color w:val="000000" w:themeColor="text1"/>
          <w:sz w:val="24"/>
          <w:szCs w:val="24"/>
        </w:rPr>
        <w:t xml:space="preserve"> if not already installed:</w:t>
      </w:r>
    </w:p>
    <w:p w14:paraId="50CBE4F5" w14:textId="77777777" w:rsidR="00FE3D89" w:rsidRPr="00FE3D89" w:rsidRDefault="00FE3D89" w:rsidP="00FE3D89">
      <w:pPr>
        <w:rPr>
          <w:rFonts w:ascii="Abadi" w:hAnsi="Abadi" w:cstheme="majorHAnsi"/>
          <w:color w:val="000000" w:themeColor="text1"/>
          <w:sz w:val="24"/>
          <w:szCs w:val="24"/>
        </w:rPr>
      </w:pPr>
      <w:r w:rsidRPr="00FE3D89">
        <w:rPr>
          <w:rFonts w:ascii="Abadi" w:hAnsi="Abadi" w:cstheme="majorHAnsi"/>
          <w:color w:val="000000" w:themeColor="text1"/>
          <w:sz w:val="24"/>
          <w:szCs w:val="24"/>
        </w:rPr>
        <w:t xml:space="preserve">pip </w:t>
      </w:r>
      <w:proofErr w:type="gramStart"/>
      <w:r w:rsidRPr="00FE3D89">
        <w:rPr>
          <w:rFonts w:ascii="Abadi" w:hAnsi="Abadi" w:cstheme="majorHAnsi"/>
          <w:color w:val="000000" w:themeColor="text1"/>
          <w:sz w:val="24"/>
          <w:szCs w:val="24"/>
        </w:rPr>
        <w:t>install</w:t>
      </w:r>
      <w:proofErr w:type="gramEnd"/>
      <w:r w:rsidRPr="00FE3D89">
        <w:rPr>
          <w:rFonts w:ascii="Abadi" w:hAnsi="Abad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FE3D89">
        <w:rPr>
          <w:rFonts w:ascii="Abadi" w:hAnsi="Abadi" w:cstheme="majorHAnsi"/>
          <w:color w:val="000000" w:themeColor="text1"/>
          <w:sz w:val="24"/>
          <w:szCs w:val="24"/>
        </w:rPr>
        <w:t>streamlit</w:t>
      </w:r>
      <w:proofErr w:type="spellEnd"/>
    </w:p>
    <w:p w14:paraId="6A2EEBA5" w14:textId="77777777" w:rsidR="00FE3D89" w:rsidRDefault="00FE3D89" w:rsidP="00FE3D89">
      <w:pPr>
        <w:rPr>
          <w:rFonts w:ascii="Abadi" w:hAnsi="Abadi" w:cstheme="majorHAnsi"/>
          <w:color w:val="000000" w:themeColor="text1"/>
          <w:sz w:val="24"/>
          <w:szCs w:val="24"/>
        </w:rPr>
      </w:pPr>
      <w:r w:rsidRPr="00FE3D89">
        <w:rPr>
          <w:rFonts w:ascii="Abadi" w:hAnsi="Abadi" w:cstheme="majorHAnsi"/>
          <w:color w:val="000000" w:themeColor="text1"/>
          <w:sz w:val="24"/>
          <w:szCs w:val="24"/>
        </w:rPr>
        <w:t>2. Run frontend</w:t>
      </w:r>
    </w:p>
    <w:p w14:paraId="0DF9D685" w14:textId="67A6198C" w:rsidR="00FE3D89" w:rsidRPr="00FE3D89" w:rsidRDefault="00FE3D89" w:rsidP="00FE3D89">
      <w:pPr>
        <w:rPr>
          <w:rFonts w:ascii="Abadi" w:hAnsi="Abadi" w:cstheme="majorHAnsi"/>
          <w:color w:val="000000" w:themeColor="text1"/>
          <w:sz w:val="24"/>
          <w:szCs w:val="24"/>
        </w:rPr>
      </w:pPr>
      <w:r w:rsidRPr="00FE3D89">
        <w:rPr>
          <w:rFonts w:ascii="Abadi" w:hAnsi="Abadi" w:cstheme="majorHAnsi"/>
          <w:color w:val="000000" w:themeColor="text1"/>
          <w:sz w:val="24"/>
          <w:szCs w:val="24"/>
        </w:rPr>
        <w:t>Run the frontend:</w:t>
      </w:r>
    </w:p>
    <w:p w14:paraId="03E9EDBA" w14:textId="77777777" w:rsidR="00FE3D89" w:rsidRDefault="00FE3D89" w:rsidP="00FE3D89">
      <w:pPr>
        <w:rPr>
          <w:rFonts w:ascii="Abadi" w:hAnsi="Abadi" w:cstheme="majorHAnsi"/>
          <w:color w:val="000000" w:themeColor="text1"/>
          <w:sz w:val="24"/>
          <w:szCs w:val="24"/>
        </w:rPr>
      </w:pPr>
      <w:proofErr w:type="spellStart"/>
      <w:r w:rsidRPr="00FE3D89">
        <w:rPr>
          <w:rFonts w:ascii="Abadi" w:hAnsi="Abadi" w:cstheme="majorHAnsi"/>
          <w:color w:val="000000" w:themeColor="text1"/>
          <w:sz w:val="24"/>
          <w:szCs w:val="24"/>
        </w:rPr>
        <w:t>streamlit</w:t>
      </w:r>
      <w:proofErr w:type="spellEnd"/>
      <w:r w:rsidRPr="00FE3D89">
        <w:rPr>
          <w:rFonts w:ascii="Abadi" w:hAnsi="Abadi" w:cstheme="majorHAnsi"/>
          <w:color w:val="000000" w:themeColor="text1"/>
          <w:sz w:val="24"/>
          <w:szCs w:val="24"/>
        </w:rPr>
        <w:t xml:space="preserve"> run frontend.py</w:t>
      </w:r>
    </w:p>
    <w:p w14:paraId="55DE3EF5" w14:textId="77777777" w:rsidR="0028366A" w:rsidRDefault="0028366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5036DB20" w14:textId="128A11EC" w:rsidR="00833425" w:rsidRDefault="00000000">
      <w:pPr>
        <w:pStyle w:val="Heading2"/>
      </w:pPr>
      <w:r>
        <w:lastRenderedPageBreak/>
        <w:t>Diagram</w:t>
      </w:r>
    </w:p>
    <w:p w14:paraId="49FF9AC4" w14:textId="1D9FF4AF" w:rsidR="00AC0643" w:rsidRDefault="00000000" w:rsidP="00AC0643">
      <w:r>
        <w:t xml:space="preserve">A simplified diagram </w:t>
      </w:r>
    </w:p>
    <w:p w14:paraId="406C51C5" w14:textId="4A222DFF" w:rsidR="00AC0643" w:rsidRPr="0028366A" w:rsidRDefault="00AC0643" w:rsidP="0028366A">
      <w:pPr>
        <w:jc w:val="center"/>
        <w:rPr>
          <w:lang w:val="en-PK"/>
        </w:rPr>
      </w:pPr>
      <w:r w:rsidRPr="00AC0643">
        <w:rPr>
          <w:noProof/>
          <w:lang w:val="en-PK"/>
        </w:rPr>
        <w:drawing>
          <wp:inline distT="0" distB="0" distL="0" distR="0" wp14:anchorId="0D8ECE54" wp14:editId="0BCD445B">
            <wp:extent cx="4443385" cy="7637069"/>
            <wp:effectExtent l="0" t="0" r="0" b="0"/>
            <wp:docPr id="782558719" name="Picture 9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558719" name="Picture 9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229" cy="774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0643" w:rsidRPr="002836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8325C1"/>
    <w:multiLevelType w:val="multilevel"/>
    <w:tmpl w:val="50043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813C05"/>
    <w:multiLevelType w:val="multilevel"/>
    <w:tmpl w:val="9452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4C57F1"/>
    <w:multiLevelType w:val="multilevel"/>
    <w:tmpl w:val="0CCA2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1352775">
    <w:abstractNumId w:val="8"/>
  </w:num>
  <w:num w:numId="2" w16cid:durableId="1206990863">
    <w:abstractNumId w:val="6"/>
  </w:num>
  <w:num w:numId="3" w16cid:durableId="934944989">
    <w:abstractNumId w:val="5"/>
  </w:num>
  <w:num w:numId="4" w16cid:durableId="575021739">
    <w:abstractNumId w:val="4"/>
  </w:num>
  <w:num w:numId="5" w16cid:durableId="370962091">
    <w:abstractNumId w:val="7"/>
  </w:num>
  <w:num w:numId="6" w16cid:durableId="1740593235">
    <w:abstractNumId w:val="3"/>
  </w:num>
  <w:num w:numId="7" w16cid:durableId="1512794829">
    <w:abstractNumId w:val="2"/>
  </w:num>
  <w:num w:numId="8" w16cid:durableId="1218014165">
    <w:abstractNumId w:val="1"/>
  </w:num>
  <w:num w:numId="9" w16cid:durableId="1655257998">
    <w:abstractNumId w:val="0"/>
  </w:num>
  <w:num w:numId="10" w16cid:durableId="1973251233">
    <w:abstractNumId w:val="10"/>
  </w:num>
  <w:num w:numId="11" w16cid:durableId="293215006">
    <w:abstractNumId w:val="9"/>
  </w:num>
  <w:num w:numId="12" w16cid:durableId="7130393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6784"/>
    <w:rsid w:val="0015074B"/>
    <w:rsid w:val="0028366A"/>
    <w:rsid w:val="0029639D"/>
    <w:rsid w:val="00326F90"/>
    <w:rsid w:val="00833425"/>
    <w:rsid w:val="00AA1D8D"/>
    <w:rsid w:val="00AC0643"/>
    <w:rsid w:val="00B47730"/>
    <w:rsid w:val="00B65081"/>
    <w:rsid w:val="00CB0664"/>
    <w:rsid w:val="00EB28D6"/>
    <w:rsid w:val="00EC66F2"/>
    <w:rsid w:val="00FC693F"/>
    <w:rsid w:val="00FE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D08D0E"/>
  <w14:defaultImageDpi w14:val="300"/>
  <w15:docId w15:val="{7D64DB3F-5615-4276-A727-C49B5B44A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AC0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HTMLCode">
    <w:name w:val="HTML Code"/>
    <w:basedOn w:val="DefaultParagraphFont"/>
    <w:uiPriority w:val="99"/>
    <w:semiHidden/>
    <w:unhideWhenUsed/>
    <w:rsid w:val="00AC064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3D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D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Major Ahmad</cp:lastModifiedBy>
  <cp:revision>2</cp:revision>
  <dcterms:created xsi:type="dcterms:W3CDTF">2025-08-31T18:05:00Z</dcterms:created>
  <dcterms:modified xsi:type="dcterms:W3CDTF">2025-08-31T18:05:00Z</dcterms:modified>
  <cp:category/>
</cp:coreProperties>
</file>